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1. Mavzu nomi</w:t>
      </w:r>
    </w:p>
    <w:p>
      <w:r>
        <w:rPr>
          <w:sz w:val="24"/>
        </w:rPr>
        <w:t>Fizikaga kirish</w:t>
      </w:r>
    </w:p>
    <w:p/>
    <w:p>
      <w:r>
        <w:rPr>
          <w:sz w:val="24"/>
        </w:rPr>
        <w:t>### 2. Maqsad va vazifalar</w:t>
      </w:r>
    </w:p>
    <w:p>
      <w:r>
        <w:rPr>
          <w:b/>
          <w:sz w:val="28"/>
        </w:rPr>
        <w:t>Mavzuning maqsadi o‘quvchilarga fizikaning asosiy tushunchalari, uning ahamiyati va ilmiy metodologiyasi haqida ma'lumot berishdir. Vazifalar:</w:t>
      </w:r>
    </w:p>
    <w:p>
      <w:r>
        <w:rPr>
          <w:sz w:val="24"/>
        </w:rPr>
        <w:t>- Fizika fanining o‘ziga xos xususiyatlarini tushuntirish.</w:t>
      </w:r>
    </w:p>
    <w:p>
      <w:r>
        <w:rPr>
          <w:sz w:val="24"/>
        </w:rPr>
        <w:t>- Fizikaning kundalik hayotdagi ahamiyatini ko‘rsatish.</w:t>
      </w:r>
    </w:p>
    <w:p>
      <w:r>
        <w:rPr>
          <w:sz w:val="24"/>
        </w:rPr>
        <w:t>- O‘quvchilarda fizika faniga qiziqishni oshirish.</w:t>
      </w:r>
    </w:p>
    <w:p/>
    <w:p>
      <w:r>
        <w:rPr>
          <w:sz w:val="24"/>
        </w:rPr>
        <w:t>### 3. Kutilayotgan o‘quv natijalari</w:t>
      </w:r>
    </w:p>
    <w:p>
      <w:r>
        <w:rPr>
          <w:b/>
          <w:sz w:val="28"/>
        </w:rPr>
        <w:t>O‘quvchilar:</w:t>
      </w:r>
    </w:p>
    <w:p>
      <w:r>
        <w:rPr>
          <w:sz w:val="24"/>
        </w:rPr>
        <w:t>- Fizika fanining asosiy tushunchalarini bilishadi.</w:t>
      </w:r>
    </w:p>
    <w:p>
      <w:r>
        <w:rPr>
          <w:sz w:val="24"/>
        </w:rPr>
        <w:t>- Fizikaning kundalik hayotdagi roli va ahamiyatini tushunishadi.</w:t>
      </w:r>
    </w:p>
    <w:p>
      <w:r>
        <w:rPr>
          <w:sz w:val="24"/>
        </w:rPr>
        <w:t>- Fizikani o‘rganish jarayonida ilmiy metodlarni qo‘llashni o‘zlashtirishadi.</w:t>
      </w:r>
    </w:p>
    <w:p/>
    <w:p>
      <w:r>
        <w:rPr>
          <w:sz w:val="24"/>
        </w:rPr>
        <w:t>### 4. Asosiy tushunchalar</w:t>
      </w:r>
    </w:p>
    <w:p>
      <w:r>
        <w:rPr>
          <w:sz w:val="24"/>
        </w:rPr>
        <w:t>- **Fizika**: Tabiatning asosiy qonuniyatlarini o‘rganadigan ilmiy fan.</w:t>
      </w:r>
    </w:p>
    <w:p>
      <w:r>
        <w:rPr>
          <w:sz w:val="24"/>
        </w:rPr>
        <w:t>- **Ilmiy metod**: Tabiiy hodisalarni o‘rganish va tushuntirish uchun qo‘llaniladigan tizimli usullar to‘plami.</w:t>
      </w:r>
    </w:p>
    <w:p>
      <w:r>
        <w:rPr>
          <w:sz w:val="24"/>
        </w:rPr>
        <w:t>- **Kundalik hayot**: Odamlarning har kuni duch keladigan vaziyatlar va hodisalar.</w:t>
      </w:r>
    </w:p>
    <w:p/>
    <w:p>
      <w:r>
        <w:rPr>
          <w:sz w:val="24"/>
        </w:rPr>
        <w:t>### 5. Yangi mavzuning bayoni</w:t>
      </w:r>
    </w:p>
    <w:p>
      <w:r>
        <w:rPr>
          <w:sz w:val="24"/>
        </w:rPr>
        <w:t>Fizika – bu tabiatda sodir bo‘ladigan hodisalarni o‘rganadigan fan. U energiya, kuch, harakat, materiya va ularning o‘zaro ta'sirlarini o‘rganadi. Fizika fanining asosiy maqsadi tabiat qonuniyatlarini aniqlash va tushuntirishdir. Fizika fanining o‘rganilishi orqali o‘quvchilar ilmiy fikrlash qobiliyatini rivojlantiradilar.</w:t>
      </w:r>
    </w:p>
    <w:p/>
    <w:p>
      <w:r>
        <w:rPr>
          <w:sz w:val="24"/>
        </w:rPr>
        <w:t>Fizika, shuningdek, boshqa fanlar bilan ham o‘zaro bog‘liqdir. Masalan, kimyo, biologiya va astronomiya kabi fanlar fizikaning asosiy qonuniyatlaridan foydalanadi. Fizika fanining asosiy metodologiyasi tajriba va kuzatishlarga asoslanadi. O‘quvchilar fizika fanini o‘rganish jarayonida tajribalar o‘tkazish va natijalarni tahlil qilish orqali ilmiy bilimlarni mustahkamlashadi.</w:t>
      </w:r>
    </w:p>
    <w:p/>
    <w:p>
      <w:r>
        <w:rPr>
          <w:sz w:val="24"/>
        </w:rPr>
        <w:t>### 6. Qoida yoki Teorema</w:t>
      </w:r>
    </w:p>
    <w:p>
      <w:r>
        <w:rPr>
          <w:b/>
          <w:sz w:val="28"/>
        </w:rPr>
        <w:t>Mavzuda qoida yoki teorema mavjud emas.</w:t>
      </w:r>
    </w:p>
    <w:p/>
    <w:p>
      <w:r>
        <w:rPr>
          <w:sz w:val="24"/>
        </w:rPr>
        <w:t>### 7. Formulalar</w:t>
      </w:r>
    </w:p>
    <w:p>
      <w:r>
        <w:rPr>
          <w:b/>
          <w:sz w:val="28"/>
        </w:rPr>
        <w:t>Mavzuda formula mavjud emas.</w:t>
      </w:r>
    </w:p>
    <w:p/>
    <w:p>
      <w:r>
        <w:rPr>
          <w:sz w:val="24"/>
        </w:rPr>
        <w:t>### 8. Misollar va yechimlar</w:t>
      </w:r>
    </w:p>
    <w:p>
      <w:r>
        <w:rPr>
          <w:b/>
          <w:sz w:val="28"/>
        </w:rPr>
        <w:t>1. **Misol**: Odamning harakatini kuzatish. Odam yurayotgan paytda uning tezligini o‘lchash.</w:t>
      </w:r>
    </w:p>
    <w:p>
      <w:r>
        <w:rPr>
          <w:sz w:val="24"/>
        </w:rPr>
        <w:t xml:space="preserve">   - **Yechim**: Tezlikni o‘lchash uchun vaqt va masofa o‘lchanadi. Agar odam 100 metrni 10 sekundda bosib o‘tsa, tezlik V = S / t formulasi bo‘yicha hisoblanadi: V = 100 m / 10 s = 10 m/s.</w:t>
      </w:r>
    </w:p>
    <w:p/>
    <w:p>
      <w:r>
        <w:rPr>
          <w:sz w:val="24"/>
        </w:rPr>
        <w:t>### 9. Jadval yoki taqqoslash</w:t>
      </w:r>
    </w:p>
    <w:p>
      <w:r>
        <w:rPr>
          <w:b/>
          <w:sz w:val="28"/>
        </w:rPr>
        <w:t>Mavzuda jadval yoki taqqoslash mavjud emas.</w:t>
      </w:r>
    </w:p>
    <w:p/>
    <w:p>
      <w:r>
        <w:rPr>
          <w:sz w:val="24"/>
        </w:rPr>
        <w:t>### 10. Mustahkamlash savollari</w:t>
      </w:r>
    </w:p>
    <w:p>
      <w:r>
        <w:rPr>
          <w:b/>
          <w:sz w:val="28"/>
        </w:rPr>
        <w:t>1. Fizika nima?</w:t>
      </w:r>
    </w:p>
    <w:p>
      <w:r>
        <w:rPr>
          <w:b/>
          <w:sz w:val="28"/>
        </w:rPr>
        <w:t>2. Fizikaning asosiy metodlari qanday?</w:t>
      </w:r>
    </w:p>
    <w:p>
      <w:r>
        <w:rPr>
          <w:b/>
          <w:sz w:val="28"/>
        </w:rPr>
        <w:t>3. Fizika fanining boshqa fanlar bilan bog‘liqligi haqida misol keltiring.</w:t>
      </w:r>
    </w:p>
    <w:p/>
    <w:p>
      <w:r>
        <w:rPr>
          <w:sz w:val="24"/>
        </w:rPr>
        <w:t>### 11. Baholash mezonlari</w:t>
      </w:r>
    </w:p>
    <w:p>
      <w:r>
        <w:rPr>
          <w:sz w:val="24"/>
        </w:rPr>
        <w:t>- O‘quvchilarning mavzuni tushunishi.</w:t>
      </w:r>
    </w:p>
    <w:p>
      <w:r>
        <w:rPr>
          <w:sz w:val="24"/>
        </w:rPr>
        <w:t>- Mustahkamlash savollariga berilgan javoblar.</w:t>
      </w:r>
    </w:p>
    <w:p>
      <w:r>
        <w:rPr>
          <w:sz w:val="24"/>
        </w:rPr>
        <w:t>- Fizika faniga qiziqish darajasi.</w:t>
      </w:r>
    </w:p>
    <w:p/>
    <w:p>
      <w:r>
        <w:rPr>
          <w:sz w:val="24"/>
        </w:rPr>
        <w:t>### 12. Uyga vazifa</w:t>
      </w:r>
    </w:p>
    <w:p>
      <w:r>
        <w:rPr>
          <w:b/>
          <w:sz w:val="28"/>
        </w:rPr>
        <w:t>1. Fizika fanining ahamiyatini tushuntiruvchi qisqa insho yozish.</w:t>
      </w:r>
    </w:p>
    <w:p>
      <w:r>
        <w:rPr>
          <w:b/>
          <w:sz w:val="28"/>
        </w:rPr>
        <w:t>2. Kundalik hayotda fizikaning qanday qo‘llanilishini o‘rganish va misollar keltirish.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