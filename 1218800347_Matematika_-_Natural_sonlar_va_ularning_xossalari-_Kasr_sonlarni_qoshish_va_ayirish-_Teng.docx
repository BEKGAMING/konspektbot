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### 1. Mavzu nomi</w:t>
      </w:r>
    </w:p>
    <w:p>
      <w:r>
        <w:rPr>
          <w:sz w:val="24"/>
        </w:rPr>
        <w:t>Natural sonlar va ularning xossalari</w:t>
      </w:r>
    </w:p>
    <w:p/>
    <w:p>
      <w:r>
        <w:rPr>
          <w:sz w:val="24"/>
        </w:rPr>
        <w:t>### 2. Maqsad va vazifalar</w:t>
      </w:r>
    </w:p>
    <w:p>
      <w:r>
        <w:rPr>
          <w:b/>
          <w:sz w:val="28"/>
        </w:rPr>
        <w:t>Maqsad: O‘quvchilarga natural sonlar va ularning xossalari haqida tushuncha berish.</w:t>
      </w:r>
    </w:p>
    <w:p>
      <w:r>
        <w:rPr>
          <w:b/>
          <w:sz w:val="28"/>
        </w:rPr>
        <w:t>Vazifalar:</w:t>
      </w:r>
    </w:p>
    <w:p>
      <w:r>
        <w:rPr>
          <w:sz w:val="24"/>
        </w:rPr>
        <w:t>- Natural sonlar tushunchasini aniqlash.</w:t>
      </w:r>
    </w:p>
    <w:p>
      <w:r>
        <w:rPr>
          <w:sz w:val="24"/>
        </w:rPr>
        <w:t>- Natural sonlarning asosiy xossalarini o‘rganish.</w:t>
      </w:r>
    </w:p>
    <w:p>
      <w:r>
        <w:rPr>
          <w:sz w:val="24"/>
        </w:rPr>
        <w:t>- Natural sonlar bilan amallarni bajarish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O‘quvchilar natural sonlar va ularning xossalari haqida bilimga ega bo‘lishadi, shuningdek, ularni amaliyotda qo‘llash ko‘nikmalarini rivojlantiradilar.</w:t>
      </w:r>
    </w:p>
    <w:p/>
    <w:p>
      <w:r>
        <w:rPr>
          <w:sz w:val="24"/>
        </w:rPr>
        <w:t>### 4. Asosiy tushunchalar</w:t>
      </w:r>
    </w:p>
    <w:p>
      <w:r>
        <w:rPr>
          <w:sz w:val="24"/>
        </w:rPr>
        <w:t>- **Natural sonlar**: 1, 2, 3, 4, ... kabi musbat butun sonlar to‘plami.</w:t>
      </w:r>
    </w:p>
    <w:p>
      <w:r>
        <w:rPr>
          <w:sz w:val="24"/>
        </w:rPr>
        <w:t>- **Xossalar**: Natural sonlar qo‘shish, ayirish, ko‘paytirish va bo‘lish kabi amallarni bajarish mumkin.</w:t>
      </w:r>
    </w:p>
    <w:p/>
    <w:p>
      <w:r>
        <w:rPr>
          <w:sz w:val="24"/>
        </w:rPr>
        <w:t>### 5. Yangi mavzuning bayoni</w:t>
      </w:r>
    </w:p>
    <w:p>
      <w:r>
        <w:rPr>
          <w:b/>
          <w:sz w:val="28"/>
        </w:rPr>
        <w:t>Natural sonlar — bu musbat butun sonlar to‘plami bo‘lib, ular hisoblash va o‘lchovlarda keng qo‘llaniladi. Natural sonlar qatorida 1 dan boshlab cheksiz davom etadi. Ularning asosiy xossalari quyidagilardir:</w:t>
      </w:r>
    </w:p>
    <w:p>
      <w:r>
        <w:rPr>
          <w:sz w:val="24"/>
        </w:rPr>
        <w:t>- Har bir natural son o‘zidan kichik bo‘lgan natural sonlar bilan qo‘shilishi mumkin.</w:t>
      </w:r>
    </w:p>
    <w:p>
      <w:r>
        <w:rPr>
          <w:sz w:val="24"/>
        </w:rPr>
        <w:t>- Natural sonlar qo‘shish va ko‘paytirish amallarida assotsiativ va kommutativ xossalarga ega.</w:t>
      </w:r>
    </w:p>
    <w:p>
      <w:r>
        <w:rPr>
          <w:sz w:val="24"/>
        </w:rPr>
        <w:t>- Natural sonlar ayirish va bo‘lish amallarida esa kommutativ xossa mavjud emas.</w:t>
      </w:r>
    </w:p>
    <w:p/>
    <w:p>
      <w:r>
        <w:rPr>
          <w:sz w:val="24"/>
        </w:rPr>
        <w:t>### 6. Qoida yoki Teorema</w:t>
      </w:r>
    </w:p>
    <w:p>
      <w:r>
        <w:rPr>
          <w:sz w:val="24"/>
        </w:rPr>
        <w:t>Natural sonlar to‘plami qatorida qo‘shish va ko‘paytirish amallari uchun kommutativ va assotsiativ xossalar amal qiladi.</w:t>
      </w:r>
    </w:p>
    <w:p/>
    <w:p>
      <w:r>
        <w:rPr>
          <w:sz w:val="24"/>
        </w:rPr>
        <w:t>### 7. Formulalar</w:t>
      </w:r>
    </w:p>
    <w:p>
      <w:r>
        <w:rPr>
          <w:sz w:val="24"/>
        </w:rPr>
        <w:t>- a + b = b + a (qo‘shishning kommutativ xossasi)</w:t>
      </w:r>
    </w:p>
    <w:p>
      <w:r>
        <w:rPr>
          <w:sz w:val="24"/>
        </w:rPr>
        <w:t>- (a + b) + c = a + (b + c) (qo‘shishning assotsiativ xossasi)</w:t>
      </w:r>
    </w:p>
    <w:p>
      <w:r>
        <w:rPr>
          <w:sz w:val="24"/>
        </w:rPr>
        <w:t>- a * b = b * a (ko‘paytirishning kommutativ xossasi)</w:t>
      </w:r>
    </w:p>
    <w:p>
      <w:r>
        <w:rPr>
          <w:sz w:val="24"/>
        </w:rPr>
        <w:t>- (a * b) * c = a * (b * c) (ko‘paytirishning assotsiativ xossasi)</w:t>
      </w:r>
    </w:p>
    <w:p/>
    <w:p>
      <w:r>
        <w:rPr>
          <w:sz w:val="24"/>
        </w:rPr>
        <w:t>### 8. Misollar va yechimlar</w:t>
      </w:r>
    </w:p>
    <w:p>
      <w:r>
        <w:rPr>
          <w:b/>
          <w:sz w:val="28"/>
        </w:rPr>
        <w:t>1. 5 + 3 = 8</w:t>
      </w:r>
    </w:p>
    <w:p>
      <w:r>
        <w:rPr>
          <w:b/>
          <w:sz w:val="28"/>
        </w:rPr>
        <w:t>2. 7 - 2 = 5</w:t>
      </w:r>
    </w:p>
    <w:p>
      <w:r>
        <w:rPr>
          <w:b/>
          <w:sz w:val="28"/>
        </w:rPr>
        <w:t>3. 4 * 6 = 24</w:t>
      </w:r>
    </w:p>
    <w:p>
      <w:r>
        <w:rPr>
          <w:b/>
          <w:sz w:val="28"/>
        </w:rPr>
        <w:t>4. 12 / 3 = 4</w:t>
      </w:r>
    </w:p>
    <w:p/>
    <w:p>
      <w:r>
        <w:rPr>
          <w:sz w:val="24"/>
        </w:rPr>
        <w:t>### 9. Jadval yoki taqqoslash</w:t>
      </w:r>
    </w:p>
    <w:p>
      <w:r>
        <w:rPr>
          <w:sz w:val="24"/>
        </w:rPr>
        <w:t>| Amallar   | Kommutativ xossa | Assotsiativ xossa |</w:t>
      </w:r>
    </w:p>
    <w:p>
      <w:r>
        <w:rPr>
          <w:sz w:val="24"/>
        </w:rPr>
        <w:t>|-----------|-------------------|--------------------|</w:t>
      </w:r>
    </w:p>
    <w:p>
      <w:r>
        <w:rPr>
          <w:sz w:val="24"/>
        </w:rPr>
        <w:t>| Qo‘shish  | Ha                | Ha                 |</w:t>
      </w:r>
    </w:p>
    <w:p>
      <w:r>
        <w:rPr>
          <w:sz w:val="24"/>
        </w:rPr>
        <w:t>| Ayirish   | Yo‘q              | Yo‘q               |</w:t>
      </w:r>
    </w:p>
    <w:p>
      <w:r>
        <w:rPr>
          <w:sz w:val="24"/>
        </w:rPr>
        <w:t>| Ko‘paytirish | Ha             | Ha                 |</w:t>
      </w:r>
    </w:p>
    <w:p>
      <w:r>
        <w:rPr>
          <w:sz w:val="24"/>
        </w:rPr>
        <w:t>| Bo‘lish   | Yo‘q              | Yo‘q               |</w:t>
      </w:r>
    </w:p>
    <w:p/>
    <w:p>
      <w:r>
        <w:rPr>
          <w:sz w:val="24"/>
        </w:rPr>
        <w:t>### 10. Mustahkamlash savollari</w:t>
      </w:r>
    </w:p>
    <w:p>
      <w:r>
        <w:rPr>
          <w:b/>
          <w:sz w:val="28"/>
        </w:rPr>
        <w:t>1. Natural sonlar nima?</w:t>
      </w:r>
    </w:p>
    <w:p>
      <w:r>
        <w:rPr>
          <w:b/>
          <w:sz w:val="28"/>
        </w:rPr>
        <w:t>2. Qo‘shish amali uchun kommutativ xossani izohlang.</w:t>
      </w:r>
    </w:p>
    <w:p>
      <w:r>
        <w:rPr>
          <w:b/>
          <w:sz w:val="28"/>
        </w:rPr>
        <w:t>3. Natural sonlar bilan ayirish amali qanday xossalarga ega?</w:t>
      </w:r>
    </w:p>
    <w:p/>
    <w:p>
      <w:r>
        <w:rPr>
          <w:sz w:val="24"/>
        </w:rPr>
        <w:t>### 11. Baholash mezonlari</w:t>
      </w:r>
    </w:p>
    <w:p>
      <w:r>
        <w:rPr>
          <w:sz w:val="24"/>
        </w:rPr>
        <w:t>- O‘quvchilarning natural sonlar va ularning xossalari bo‘yicha bilim darajasi.</w:t>
      </w:r>
    </w:p>
    <w:p>
      <w:r>
        <w:rPr>
          <w:sz w:val="24"/>
        </w:rPr>
        <w:t>- Mustahkamlash savollariga berilgan to‘g‘ri javoblar.</w:t>
      </w:r>
    </w:p>
    <w:p>
      <w:r>
        <w:rPr>
          <w:sz w:val="24"/>
        </w:rPr>
        <w:t>- Amallarni bajarishdagi aniqlik va tezlik.</w:t>
      </w:r>
    </w:p>
    <w:p/>
    <w:p>
      <w:r>
        <w:rPr>
          <w:sz w:val="24"/>
        </w:rPr>
        <w:t>### 12. Uyga vazifa</w:t>
      </w:r>
    </w:p>
    <w:p>
      <w:r>
        <w:rPr>
          <w:b/>
          <w:sz w:val="28"/>
        </w:rPr>
        <w:t>1. Natural sonlar to‘plamidan foydalanib, 1 dan 20 gacha bo‘lgan sonlar bilan qo‘shish va ayirish amallarini bajarish.</w:t>
      </w:r>
    </w:p>
    <w:p>
      <w:r>
        <w:rPr>
          <w:b/>
          <w:sz w:val="28"/>
        </w:rPr>
        <w:t>2. Natural sonlarning xossalari haqida qisqacha inshoni tayyorlash.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