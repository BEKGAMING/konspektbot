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Kasrlarni qo‘shish</w:t>
      </w:r>
    </w:p>
    <w:p>
      <w:r>
        <w:t>Matematika darsi</w:t>
      </w:r>
    </w:p>
    <w:p>
      <w:r>
        <w:t>7-sinf</w:t>
      </w:r>
    </w:p>
    <w:p>
      <w:r>
        <w:t>Mavzu: Kasrlarni qo‘shish</w:t>
      </w:r>
    </w:p>
    <w:p/>
    <w:p>
      <w:r>
        <w:t>1. Mavzu nomi: Kasrlarni qo‘shish</w:t>
      </w:r>
    </w:p>
    <w:p>
      <w:r>
        <w:t>2. Maqsad va vazifalar: O‘quvchilar kasrlarni qo‘shishni o‘rganish orqali rivojlanishlarini mustahkamlashlari, matematik jahon ko‘nikmalariga ega bo‘lishlari va kasr operatorini bilan ishlashlarini o‘rganish.</w:t>
      </w:r>
    </w:p>
    <w:p>
      <w:r>
        <w:t>3. O‘quv natijalari: O‘quvchilar kasrlarni qo‘shishni tushunish, kasr operatori bilan ishlash, arifmetik amallarni bajarish va muhalif misollar yechish bilan shug‘ullanishlarini mustahkamlashadi.</w:t>
      </w:r>
    </w:p>
    <w:p>
      <w:r>
        <w:t>4. Darsning borishi:</w:t>
      </w:r>
    </w:p>
    <w:p>
      <w:r>
        <w:t xml:space="preserve">   - Qo‘llaniladigan metodlar va vositalar: Ko‘rsatkichlar, misollar, taqdimotlar.</w:t>
      </w:r>
    </w:p>
    <w:p>
      <w:r>
        <w:t>5. Foydalaniladigan metodlar va vositalar: O‘qituvchi dars davomida demonstratsiya, talqin va turli amaliy mashg‘ulotlardan foydalanadi.</w:t>
      </w:r>
    </w:p>
    <w:p>
      <w:r>
        <w:t>6. Baholash mezonlari: O‘quv natijalari baholanadi va o‘quvchilarning ishtirok darajasi muhokama qilinadi.</w:t>
      </w:r>
    </w:p>
    <w:p>
      <w:r>
        <w:t>7. Uyga vazifa: O‘quvchilar uygacha kasrlarni qo‘shish bilan bog‘liq misollar yechish va mahalliy muammoni hal qilish uchun mashqlar beriladi.</w:t>
      </w:r>
    </w:p>
    <w:p/>
    <w:p/>
    <w:p>
      <w:r>
        <w:t>2. Kasrlarni ayirish</w:t>
      </w:r>
    </w:p>
    <w:p>
      <w:r>
        <w:t>**Matematika fanining 7-sinf uchun "Kasrlarni ayirish" mavzusi bo'yicha ish reja**</w:t>
      </w:r>
    </w:p>
    <w:p/>
    <w:p>
      <w:r>
        <w:t>1. Mavzu nomi: Kasrlarni ayirish</w:t>
      </w:r>
    </w:p>
    <w:p>
      <w:r>
        <w:t>2. Maqsad va vazifalar:</w:t>
      </w:r>
    </w:p>
    <w:p>
      <w:r>
        <w:t xml:space="preserve">   - Maqsad: O'quvchilarga kasrlarni ayirishni o'rgatish.</w:t>
      </w:r>
    </w:p>
    <w:p>
      <w:r>
        <w:t xml:space="preserve">   - Vazifalar:</w:t>
      </w:r>
    </w:p>
    <w:p>
      <w:r>
        <w:t xml:space="preserve">     a. Kasrlarni ayirishning asosiy qadamlarini o'rgatish.</w:t>
      </w:r>
    </w:p>
    <w:p>
      <w:r>
        <w:t xml:space="preserve">     b. Kasrlarni umumiy ko'rinishda yoki sonlab chiqib olish orqali ayirishni o'rgatish.</w:t>
      </w:r>
    </w:p>
    <w:p>
      <w:r>
        <w:t>3. O'quv natijalari: O'quvchilar kasrlarni to'g'ri va aniq ayirish bilan eng oddiy misollar ustida ishlay oladilar.</w:t>
      </w:r>
    </w:p>
    <w:p>
      <w:r>
        <w:t>4. Darsning borishi:</w:t>
      </w:r>
    </w:p>
    <w:p>
      <w:r>
        <w:t xml:space="preserve">   - Qaysi qadamlarda va qanday ma'lumotlar bilan boshlanadi.</w:t>
      </w:r>
    </w:p>
    <w:p>
      <w:r>
        <w:t xml:space="preserve">   - Yangi materialning qanday o'rgatish tizimi.</w:t>
      </w:r>
    </w:p>
    <w:p>
      <w:r>
        <w:t xml:space="preserve">   - Mustaqil mashg'ulotlar va darsning oxiriga yo'naltirish.</w:t>
      </w:r>
    </w:p>
    <w:p>
      <w:r>
        <w:t>5. Foydalaniladigan metodlar va vositalar:</w:t>
      </w:r>
    </w:p>
    <w:p>
      <w:r>
        <w:t xml:space="preserve">   - Ta'limiy video darslar</w:t>
      </w:r>
    </w:p>
    <w:p>
      <w:r>
        <w:t xml:space="preserve">   - Konspektlar va misollar</w:t>
      </w:r>
    </w:p>
    <w:p>
      <w:r>
        <w:t xml:space="preserve">   - Tasviriy materiallar</w:t>
      </w:r>
    </w:p>
    <w:p>
      <w:r>
        <w:t>6. Baholash mezonlari:</w:t>
      </w:r>
    </w:p>
    <w:p>
      <w:r>
        <w:t xml:space="preserve">   - O'quvchilar dars davomida faoliyat yoki muloqotlar orqali baholanadi.</w:t>
      </w:r>
    </w:p>
    <w:p>
      <w:r>
        <w:t xml:space="preserve">   - Mashg'ulotlar va vazifalar natijalari hisobga olindi.</w:t>
      </w:r>
    </w:p>
    <w:p>
      <w:r>
        <w:t>7. Uyga vazifa: Berilgan misollar va mashg'ulotlar orqali qo'ng'iroq qilish va kasrlarni ayirishni mustahkamlashtirish.</w:t>
      </w:r>
    </w:p>
    <w:p/>
    <w:p>
      <w:r>
        <w:t xml:space="preserve">Ma'ruzachilar: </w:t>
      </w:r>
    </w:p>
    <w:p>
      <w:r>
        <w:t>Darsni tuzish va olib borish: ___________</w:t>
      </w:r>
    </w:p>
    <w:p>
      <w:r>
        <w:t>Dars davom etishi: ___________</w:t>
      </w:r>
    </w:p>
    <w:p>
      <w:r>
        <w:t>Ma'lumot yechish: ___________</w:t>
      </w:r>
    </w:p>
    <w:p>
      <w:r>
        <w:t>Baholash: ___________</w:t>
      </w:r>
    </w:p>
    <w:p/>
    <w:p/>
    <w:p>
      <w:r>
        <w:t>3. Kasrlarni ko‘paytirish</w:t>
      </w:r>
    </w:p>
    <w:p>
      <w:r>
        <w:t>Matematika fanining 7-sinfi uchun "Kasrlarni ko‘paytirish" mavzusi bo'yicha metodik konspekt</w:t>
      </w:r>
    </w:p>
    <w:p/>
    <w:p>
      <w:r>
        <w:t>1. Mavzu nomi: Kasrlarni ko‘paytirish</w:t>
      </w:r>
    </w:p>
    <w:p/>
    <w:p>
      <w:r>
        <w:t>2. Maqsad va vazifalar:</w:t>
      </w:r>
    </w:p>
    <w:p>
      <w:r>
        <w:t xml:space="preserve">   - Maqsad: O‘quvchilarning kasrlarni ko‘paytirish amalini tushunish va amaliyotni ro‘yxatga olish</w:t>
      </w:r>
    </w:p>
    <w:p>
      <w:r>
        <w:t xml:space="preserve">   - Vazifalar:</w:t>
      </w:r>
    </w:p>
    <w:p>
      <w:r>
        <w:t xml:space="preserve">     1. O‘quvchilarni kasrlarni ko‘paytirish jarayonini mukammal tushuntirish</w:t>
      </w:r>
    </w:p>
    <w:p>
      <w:r>
        <w:t xml:space="preserve">     2. O‘quvchilarga kasrni ko‘paytirish masalalarini yechishda yordam berish</w:t>
      </w:r>
    </w:p>
    <w:p>
      <w:r>
        <w:t xml:space="preserve">     3. O‘quvchilarning kasrlar bo'yicha muammolar yechish qobiliyatini rivojlantirish</w:t>
      </w:r>
    </w:p>
    <w:p/>
    <w:p>
      <w:r>
        <w:t>3. O‘quv natijalari:</w:t>
      </w:r>
    </w:p>
    <w:p>
      <w:r>
        <w:t xml:space="preserve">   - O‘quvchilar kasrlarni ko‘paytirish jarayonini tushunishadi</w:t>
      </w:r>
    </w:p>
    <w:p>
      <w:r>
        <w:t xml:space="preserve">   - O‘quvchilar amaliyot ko‘paytirish jarayonida yordam olishadi</w:t>
      </w:r>
    </w:p>
    <w:p>
      <w:r>
        <w:t xml:space="preserve">   - O‘quvchilar kasrlar bo‘yicha muammolar yechish jarayonida mustahkamlanadi</w:t>
      </w:r>
    </w:p>
    <w:p/>
    <w:p>
      <w:r>
        <w:t>4. Darsning borishi:</w:t>
      </w:r>
    </w:p>
    <w:p>
      <w:r>
        <w:t xml:space="preserve">   - Kirish: Kasrlar haqida umumiy muloqot</w:t>
      </w:r>
    </w:p>
    <w:p>
      <w:r>
        <w:t xml:space="preserve">   - Asos: Kasrni ko‘paytirishning qadami</w:t>
      </w:r>
    </w:p>
    <w:p>
      <w:r>
        <w:t xml:space="preserve">   - Yakun: Amaliy misollar yechish</w:t>
      </w:r>
    </w:p>
    <w:p/>
    <w:p>
      <w:r>
        <w:t>5. Foydalaniladigan metodlar va vositalar:</w:t>
      </w:r>
    </w:p>
    <w:p>
      <w:r>
        <w:t xml:space="preserve">   - Ma'ruzalar</w:t>
      </w:r>
    </w:p>
    <w:p>
      <w:r>
        <w:t xml:space="preserve">   - Misollar yechish</w:t>
      </w:r>
    </w:p>
    <w:p>
      <w:r>
        <w:t xml:space="preserve">   - Jamoa ishlari</w:t>
      </w:r>
    </w:p>
    <w:p/>
    <w:p>
      <w:r>
        <w:t>6. Baholash mezonlari:</w:t>
      </w:r>
    </w:p>
    <w:p>
      <w:r>
        <w:t xml:space="preserve">   - O‘quvchilar dars jarayonida faol ishtirok etishini baholash</w:t>
      </w:r>
    </w:p>
    <w:p>
      <w:r>
        <w:t xml:space="preserve">   - Dars soatida amaliy topshiriqlar yechish natijalarini baholash</w:t>
      </w:r>
    </w:p>
    <w:p>
      <w:r>
        <w:t xml:space="preserve">   - O‘quvchilar o‘zlarining kasrlarni ko‘paytirish mukammalligini baholash</w:t>
      </w:r>
    </w:p>
    <w:p/>
    <w:p>
      <w:r>
        <w:t>7. Uyga vazifa:</w:t>
      </w:r>
    </w:p>
    <w:p>
      <w:r>
        <w:t xml:space="preserve">   - Berilgan tarqatma masalalarni yechish</w:t>
      </w:r>
    </w:p>
    <w:p>
      <w:r>
        <w:t xml:space="preserve">   - Qo‘shimcha muammolar yechish</w:t>
      </w:r>
    </w:p>
    <w:p/>
    <w:p>
      <w:r>
        <w:t>Ma’lumotlar bo‘yicha tuzilmasa agre andoza bo‘lib qoladi, keyinroq savollar bo‘lsa ham yordam bera olaman. O‘zgarishlarni yuboring, erkak (yoki ayol) uslubda yordam berishingiz uchun rahmat.</w:t>
      </w:r>
    </w:p>
    <w:p/>
    <w:p/>
    <w:p>
      <w:r>
        <w:t>4. Kasrlarni bo‘lish</w:t>
      </w:r>
    </w:p>
    <w:p>
      <w:r>
        <w:t>Mavzu nomi: Kasrlarni bo‘lish</w:t>
      </w:r>
    </w:p>
    <w:p/>
    <w:p>
      <w:r>
        <w:t>Maqsad va vazifalar:</w:t>
      </w:r>
    </w:p>
    <w:p>
      <w:r>
        <w:t>Maqsad: O‘quvchilarga kasrlarni bo‘lishni o‘rgatish va ulardan foydalanish qobiliyatini shakllantirish.</w:t>
      </w:r>
    </w:p>
    <w:p>
      <w:r>
        <w:t>Vazifalar:</w:t>
      </w:r>
    </w:p>
    <w:p>
      <w:r>
        <w:t>1. Kasrlarni to‘g‘ri bo‘lishni o‘rgatish.</w:t>
      </w:r>
    </w:p>
    <w:p>
      <w:r>
        <w:t>2. Kasrlarni qisqartirish va ko‘paytirishni o‘rgatish.</w:t>
      </w:r>
    </w:p>
    <w:p>
      <w:r>
        <w:t>3. Kasrlarni o‘nga yoki ichki qatorda taqqoslashni o‘rgatish.</w:t>
      </w:r>
    </w:p>
    <w:p/>
    <w:p>
      <w:r>
        <w:t>O‘quv natijalari:</w:t>
      </w:r>
    </w:p>
    <w:p>
      <w:r>
        <w:t>1. O‘quvchilar kasrlarni to‘g‘ri, qisqartirilgan va ko‘paytirilgan shaklda bo‘lishi mumkin.</w:t>
      </w:r>
    </w:p>
    <w:p>
      <w:r>
        <w:t>2. O‘quvchilar kasrlardan foydalanib, murakkab masalalarni hal qila oladilar.</w:t>
      </w:r>
    </w:p>
    <w:p/>
    <w:p>
      <w:r>
        <w:t>Darsning borishi:</w:t>
      </w:r>
    </w:p>
    <w:p>
      <w:r>
        <w:t>1. Murabbiy darsning boshida kasrlarni tushuntirish bilan boshlaydi.</w:t>
      </w:r>
    </w:p>
    <w:p>
      <w:r>
        <w:t>2. O‘quvchilar bilan birgalikda misollar hal qilish.</w:t>
      </w:r>
    </w:p>
    <w:p>
      <w:r>
        <w:t>3. Amaliyot va yorliqlar orqali kasrlarning o‘zgartirilish va qisqartirishni o‘rgatish.</w:t>
      </w:r>
    </w:p>
    <w:p/>
    <w:p>
      <w:r>
        <w:t>Foydalaniladigan metodlar va vositalar:</w:t>
      </w:r>
    </w:p>
    <w:p>
      <w:r>
        <w:t>1. Tushuntirish, ko‘rsatish va takrorlash.</w:t>
      </w:r>
    </w:p>
    <w:p>
      <w:r>
        <w:t>2. Mantiqiy-maslahatlar orqali o‘quvchilarning fikrini jalb qilish.</w:t>
      </w:r>
    </w:p>
    <w:p>
      <w:r>
        <w:t>3. Kasrlar ustida amaliy mashg‘ulotlar.</w:t>
      </w:r>
    </w:p>
    <w:p/>
    <w:p>
      <w:r>
        <w:t>Baholash mezonlari:</w:t>
      </w:r>
    </w:p>
    <w:p>
      <w:r>
        <w:t>1. O‘quvchilar dars jarayonida faol ishtirok etishlari.</w:t>
      </w:r>
    </w:p>
    <w:p>
      <w:r>
        <w:t>2. Darsning oxirida o‘quvchilar kasrlarni to‘g‘ri qo‘llab ko‘rishlari.</w:t>
      </w:r>
    </w:p>
    <w:p>
      <w:r>
        <w:t>3. Amaliy mashg‘ulotda yaxshi natijalarni ko‘rsatishlari.</w:t>
      </w:r>
    </w:p>
    <w:p/>
    <w:p>
      <w:r>
        <w:t>Uyga vazifa:</w:t>
      </w:r>
    </w:p>
    <w:p>
      <w:r>
        <w:t>O‘quvchilarga kasrlarni o‘zlashtirish uchun ustaviy va masalalar beriladi.  Uyda amaliy mashg‘ulotlar ustida ishlashlari talab etiladi.</w:t>
      </w:r>
    </w:p>
    <w:p/>
    <w:p/>
    <w:p>
      <w:r>
        <w:t>5. Oddiy kasrlar</w:t>
      </w:r>
    </w:p>
    <w:p>
      <w:r>
        <w:t>Matematika fanining Oddiy kasrlar mavzusiga oid Ish reja</w:t>
      </w:r>
    </w:p>
    <w:p/>
    <w:p>
      <w:r>
        <w:t>1. Mavzu nomi: Oddiy kasrlar</w:t>
      </w:r>
    </w:p>
    <w:p>
      <w:r>
        <w:t>2. Maqsad va vazifalar: O‘quvchilar oddiy kasrlar bilan ishlash orqali ularning jismoniy ma‘lumotlarini mustahkamlash va kasrlar ustida amaliy mashg‘ulotlar bajargan holda ta’lim olishadi.</w:t>
      </w:r>
    </w:p>
    <w:p>
      <w:r>
        <w:t>3. O‘quv natijalari:</w:t>
      </w:r>
    </w:p>
    <w:p>
      <w:r>
        <w:t xml:space="preserve">   - Oddiy kasrlarni aniqroq tushuntirish;</w:t>
      </w:r>
    </w:p>
    <w:p>
      <w:r>
        <w:t xml:space="preserve">   - Kasrlarni qo‘llash va mantiqiy savollar yechish</w:t>
      </w:r>
    </w:p>
    <w:p>
      <w:r>
        <w:t xml:space="preserve">   - Oddiy kasrlar ustida amaliy mashg‘ulotlar orqali o‘quvchilarning kasrlarga oid hosil qilish umidlari</w:t>
      </w:r>
    </w:p>
    <w:p>
      <w:r>
        <w:t>4. Darsning borishi:</w:t>
      </w:r>
    </w:p>
    <w:p>
      <w:r>
        <w:t xml:space="preserve">   1. Oddiy kasrlarni tushunish</w:t>
      </w:r>
    </w:p>
    <w:p>
      <w:r>
        <w:t xml:space="preserve">   2. Kasrlarni qo‘llash va mantiqiy savollar yechish</w:t>
      </w:r>
    </w:p>
    <w:p>
      <w:r>
        <w:t xml:space="preserve">   3. Amaliy mashg‘ulotlar bilan oddiy kasrlarga oid masalalar yechish </w:t>
      </w:r>
    </w:p>
    <w:p>
      <w:r>
        <w:t>5. Foydalaniladigan metodlar va vositalar:</w:t>
      </w:r>
    </w:p>
    <w:p>
      <w:r>
        <w:t xml:space="preserve">   - Ko‘rsatish</w:t>
      </w:r>
    </w:p>
    <w:p>
      <w:r>
        <w:t xml:space="preserve">   - Izohlash</w:t>
      </w:r>
    </w:p>
    <w:p>
      <w:r>
        <w:t xml:space="preserve">   - Javob berish</w:t>
      </w:r>
    </w:p>
    <w:p>
      <w:r>
        <w:t xml:space="preserve">   - Amaliy mashg‘ulotlar</w:t>
      </w:r>
    </w:p>
    <w:p>
      <w:r>
        <w:t>6. Baholash mezonlari:</w:t>
      </w:r>
    </w:p>
    <w:p>
      <w:r>
        <w:t xml:space="preserve">   - Ishtirok darajasi</w:t>
      </w:r>
    </w:p>
    <w:p>
      <w:r>
        <w:t xml:space="preserve">   - Fikr bildirish</w:t>
      </w:r>
    </w:p>
    <w:p>
      <w:r>
        <w:t xml:space="preserve">   - Masalalar yechishni tushunish</w:t>
      </w:r>
    </w:p>
    <w:p>
      <w:r>
        <w:t>7. Uyga vazifa: Oddiy kasrlar ustida misollar yechish</w:t>
      </w:r>
    </w:p>
    <w:p/>
    <w:p>
      <w:r>
        <w:t>Ma’lumotlarga tuyg‘u bilan, ular O‘zbekiston davlat standartlari va talablari boyicha yozilgan.</w:t>
      </w:r>
    </w:p>
    <w:p/>
    <w:p/>
    <w:p>
      <w:r>
        <w:t>6. Aralash kasrlar</w:t>
      </w:r>
    </w:p>
    <w:p>
      <w:r>
        <w:t>Matematika fanining 7-sinfi uchun "Aralash kasrlar" mavzusining metodik konspekti</w:t>
      </w:r>
    </w:p>
    <w:p/>
    <w:p>
      <w:r>
        <w:t>1. Mavzu nomi: Aralash kasrlar</w:t>
      </w:r>
    </w:p>
    <w:p/>
    <w:p>
      <w:r>
        <w:t>2. Maqsad va vazifalar: Talabalarning aralash kasrlarni tushunish va ular bilan amaliy misollar ustida ishlashini ta'minlash; ulardan foydalanib muammolarni hal qilish qobiliyatini oshirish.</w:t>
      </w:r>
    </w:p>
    <w:p/>
    <w:p>
      <w:r>
        <w:t>3. O‘quv natijalari:</w:t>
      </w:r>
    </w:p>
    <w:p>
      <w:r>
        <w:t>- Talaba aralash kasrlarni tushunadi va ularni amaliy misollar bilan ishlaydi.</w:t>
      </w:r>
    </w:p>
    <w:p>
      <w:r>
        <w:t>- Talaba kasrlar ustida savollar yechishni o‘rganadi.</w:t>
      </w:r>
    </w:p>
    <w:p>
      <w:r>
        <w:t>- O‘quvchilar aralash kasrlarni hayotiy misollarda qanday qo‘llaydiganligini ma’lum qiladi.</w:t>
      </w:r>
    </w:p>
    <w:p/>
    <w:p>
      <w:r>
        <w:t>4. Darsning borishi:</w:t>
      </w:r>
    </w:p>
    <w:p>
      <w:r>
        <w:t>- Aralash kasrlar haqida tushuncha berish.</w:t>
      </w:r>
    </w:p>
    <w:p>
      <w:r>
        <w:t>- Kasrlarni qo‘llash va harakatga o‘tish.</w:t>
      </w:r>
    </w:p>
    <w:p>
      <w:r>
        <w:t>- Kasrlarning qoshish va ayirish operatsiyalarini o‘rganish.</w:t>
      </w:r>
    </w:p>
    <w:p/>
    <w:p>
      <w:r>
        <w:t>5. Foydalaniladigan metodlar va vositalar: Ta’limiy videolar, ko‘pliklar, dasturlar va mashq-taqrorlar.</w:t>
      </w:r>
    </w:p>
    <w:p/>
    <w:p>
      <w:r>
        <w:t>6. Baholash mezonlari: Talabalarning darsda so‘nggi yangiliklar yoki tushunishlarni amaliy savollar orqali tekshirish.</w:t>
      </w:r>
    </w:p>
    <w:p/>
    <w:p>
      <w:r>
        <w:t>7. Uyga vazifa: Darsda o‘qitilgan material asosida amaliy masalalar yechish.</w:t>
      </w:r>
    </w:p>
    <w:p/>
    <w:p>
      <w:r>
        <w:t>Ushbu metodik konspekt O‘zbekiston Respublikasi ta'lim standartlariga mos keladi va talabalarga matematika fanida muvofiq tushunchalar yaratish va ularni amaliyotda qo‘llashga erishishda yordam beradi.</w:t>
      </w:r>
    </w:p>
    <w:p/>
    <w:p/>
    <w:p>
      <w:r>
        <w:t>7. Kasrlarni taqqoslash</w:t>
      </w:r>
    </w:p>
    <w:p>
      <w:r>
        <w:t>![Image](https://cdn.pixabay.com/photo/2017/08/15/14/20/school-2646147_960_720.jpg)</w:t>
      </w:r>
    </w:p>
    <w:p/>
    <w:p>
      <w:r>
        <w:t>**Matematika fanidan dars ishi rejasi**</w:t>
      </w:r>
    </w:p>
    <w:p/>
    <w:p>
      <w:r>
        <w:t>**Fan:** Matematika</w:t>
      </w:r>
    </w:p>
    <w:p/>
    <w:p>
      <w:r>
        <w:t>**Sinf:** 7</w:t>
      </w:r>
    </w:p>
    <w:p/>
    <w:p>
      <w:r>
        <w:t>**Mavzu:** Kasrlarni taqqoslash</w:t>
      </w:r>
    </w:p>
    <w:p/>
    <w:p>
      <w:r>
        <w:t>1. **Mavzu nomi:** Kasrlarni taqqoslash</w:t>
      </w:r>
    </w:p>
    <w:p/>
    <w:p>
      <w:r>
        <w:t>2. **Maqsad va vazifalar:**</w:t>
      </w:r>
    </w:p>
    <w:p>
      <w:r>
        <w:t xml:space="preserve">   - Maqsad: Kasrlarni taqqoslash konseptini o‘rgatish</w:t>
      </w:r>
    </w:p>
    <w:p>
      <w:r>
        <w:t xml:space="preserve">   - Vazifalar:</w:t>
      </w:r>
    </w:p>
    <w:p>
      <w:r>
        <w:t xml:space="preserve">     - Kasrlarni simplifitsirovka qilishni o'rgatish</w:t>
      </w:r>
    </w:p>
    <w:p>
      <w:r>
        <w:t xml:space="preserve">     - Kasrning o‘lchovini aniqlash va solishtirish</w:t>
      </w:r>
    </w:p>
    <w:p/>
    <w:p>
      <w:r>
        <w:t>3. **O‘quv natijalari:**</w:t>
      </w:r>
    </w:p>
    <w:p>
      <w:r>
        <w:t xml:space="preserve">   - Kasrlarni taqqoslashda rivojlangan bo‘lish</w:t>
      </w:r>
    </w:p>
    <w:p>
      <w:r>
        <w:t xml:space="preserve">   - Matematik fikrlash va muhokama qobiliyatlarini mustahkamlash</w:t>
      </w:r>
    </w:p>
    <w:p/>
    <w:p>
      <w:r>
        <w:t>4. **Darsning borishi:**</w:t>
      </w:r>
    </w:p>
    <w:p>
      <w:r>
        <w:t xml:space="preserve">   - Isyon, tasavvur, amal</w:t>
      </w:r>
    </w:p>
    <w:p>
      <w:r>
        <w:t xml:space="preserve">   - O‘quvchi bilim yo‘lnomasi: 1. qism</w:t>
      </w:r>
    </w:p>
    <w:p/>
    <w:p>
      <w:r>
        <w:t>5. **Foydalaniladigan metodlar va vositalar:**</w:t>
      </w:r>
    </w:p>
    <w:p>
      <w:r>
        <w:t xml:space="preserve">   - Darsliklar, qalam, jadval</w:t>
      </w:r>
    </w:p>
    <w:p>
      <w:r>
        <w:t xml:space="preserve">   - Dars o'tiladi: Ta'limiy hamkorlik, ta'lim sullari</w:t>
      </w:r>
    </w:p>
    <w:p/>
    <w:p>
      <w:r>
        <w:t>6. **Baholash mezonlari:**</w:t>
      </w:r>
    </w:p>
    <w:p>
      <w:r>
        <w:t xml:space="preserve">   - Darsning oxirida o‘quvchilar bilan muntazam savollar orqali baholash</w:t>
      </w:r>
    </w:p>
    <w:p>
      <w:r>
        <w:t xml:space="preserve">   - Darsning ikkinchi qismida kasrlarni taqqoslashda o‘quvchilar natijalarini baholash</w:t>
      </w:r>
    </w:p>
    <w:p/>
    <w:p>
      <w:r>
        <w:t>7. **Uyga vazifa:**</w:t>
      </w:r>
    </w:p>
    <w:p>
      <w:r>
        <w:t xml:space="preserve">   - Dars davomida o‘quvchilarga berilgan kasrlarni simplifitsirovka qilish mashqlarini yechish</w:t>
      </w:r>
    </w:p>
    <w:p/>
    <w:p>
      <w:r>
        <w:t>Manbalar: MO‘UN, “Matematika” darsligi.</w:t>
      </w:r>
    </w:p>
    <w:p/>
    <w:p>
      <w:r>
        <w:t>Dars yakunlandi. O‘quvchilarga kasrlarni taqqoslash bilan bog‘liq umumiy savol yoki fikrlar bo‘yicha muloqot o‘tkaziladi.</w:t>
      </w:r>
    </w:p>
    <w:p/>
    <w:p/>
    <w:p>
      <w:r>
        <w:t>8. Kasrlarni qisqartirish</w:t>
      </w:r>
    </w:p>
    <w:p>
      <w:r>
        <w:t>**Matematika fanini o'qitish uchun metodik konspekt**</w:t>
      </w:r>
    </w:p>
    <w:p/>
    <w:p>
      <w:r>
        <w:t>**1. Mavzu nomi:** Kasrlarni qisqartirish</w:t>
      </w:r>
    </w:p>
    <w:p/>
    <w:p>
      <w:r>
        <w:t>**2. Maqsad va vazifalar:**</w:t>
      </w:r>
    </w:p>
    <w:p>
      <w:r>
        <w:t>Maqsad: O'quvchilarga kasrlarni qisqartirishni o'rgatish</w:t>
      </w:r>
    </w:p>
    <w:p>
      <w:r>
        <w:t>Vazifalar:</w:t>
      </w:r>
    </w:p>
    <w:p>
      <w:r>
        <w:t>- O'quvchilarga kasrlarni qisqartirishning omili va zarurati haqida tushuncha berish</w:t>
      </w:r>
    </w:p>
    <w:p>
      <w:r>
        <w:t>- O'quvchilarni kasrlarni qisqartishning amaliy metodlarini o'rganishga o'rgatish</w:t>
      </w:r>
    </w:p>
    <w:p/>
    <w:p>
      <w:r>
        <w:t>**3. O'quv natijalari:**</w:t>
      </w:r>
    </w:p>
    <w:p>
      <w:r>
        <w:t>- O'quvchilar kasrlarni qisqartirishni tushunish va amaliy ravishda ishlatishni bilishadi</w:t>
      </w:r>
    </w:p>
    <w:p>
      <w:r>
        <w:t>- Sifatli masalalar yechish qobiliyatini rivojlantiradi</w:t>
      </w:r>
    </w:p>
    <w:p/>
    <w:p>
      <w:r>
        <w:t>**4. Darsning borishi:**</w:t>
      </w:r>
    </w:p>
    <w:p>
      <w:r>
        <w:t>- Mavzuni ta'riflash va o'quvchilarga talqin qilish</w:t>
      </w:r>
    </w:p>
    <w:p>
      <w:r>
        <w:t>- Misollar asosida kasrlarni qisqartirishni o'rganish</w:t>
      </w:r>
    </w:p>
    <w:p>
      <w:r>
        <w:t>- O'quvchilar bilan jamoa ishlarini amalga oshirish</w:t>
      </w:r>
    </w:p>
    <w:p/>
    <w:p>
      <w:r>
        <w:t>**5. Foydalaniladigan metodlar va vositalar:**</w:t>
      </w:r>
    </w:p>
    <w:p>
      <w:r>
        <w:t>- Ta'limiy videolar</w:t>
      </w:r>
    </w:p>
    <w:p>
      <w:r>
        <w:t>- Tablitsalar va diagrammalar</w:t>
      </w:r>
    </w:p>
    <w:p>
      <w:r>
        <w:t>- Amaliy mashqlar va misollar</w:t>
      </w:r>
    </w:p>
    <w:p/>
    <w:p>
      <w:r>
        <w:t>**6. Baholash mezonlari:**</w:t>
      </w:r>
    </w:p>
    <w:p>
      <w:r>
        <w:t>- O'quvchilar jamoatda aktiv qatnashishi</w:t>
      </w:r>
    </w:p>
    <w:p>
      <w:r>
        <w:t>- O'quvchilar odamlar orasida kasrlarni qisqartirish bo'yicha muntazam mashqlar yechishi</w:t>
      </w:r>
    </w:p>
    <w:p/>
    <w:p>
      <w:r>
        <w:t>**7. Uyga vazifa:**</w:t>
      </w:r>
    </w:p>
    <w:p>
      <w:r>
        <w:t>- Berilgan masalalar va mashqlarni birga yechish</w:t>
      </w:r>
    </w:p>
    <w:p>
      <w:r>
        <w:t>- Sahifadagi misollarni yechib olib, darsning yaxshi tushunilishi</w:t>
      </w:r>
    </w:p>
    <w:p/>
    <w:p>
      <w:r>
        <w:t>Konspekt bu metodik reja asosida 7-sinf o'quvchilari uchun matematika darslarini olib borish uchun yaratilgan. O'qituvchilar bu reja asosida darslarini tuzishlari mumkin va o'quvchilarni kasrlarni qisqartirishda malakasini rivojlantirishda yordam berishi mumkin.</w:t>
      </w:r>
    </w:p>
    <w:p/>
    <w:p/>
    <w:p>
      <w:r>
        <w:t>9. Kasrlarni kengaytirish</w:t>
      </w:r>
    </w:p>
    <w:p>
      <w:r>
        <w:t>**Matematika fanining 7-sinfdagi "Kasrlarni kengaytirish" mavzusi bo'yicha Dars Ish Rejasi**</w:t>
      </w:r>
    </w:p>
    <w:p/>
    <w:p>
      <w:r>
        <w:t>1. Mavzu nomi: Kasrlarni kengaytirish</w:t>
      </w:r>
    </w:p>
    <w:p/>
    <w:p>
      <w:r>
        <w:t>2. Maqsad va vazifalar:</w:t>
      </w:r>
    </w:p>
    <w:p>
      <w:r>
        <w:t xml:space="preserve">   - Maqsad: O'quvchilarga kasrlarni kengaytirishni o'rgatish vaularni mustahkamlash</w:t>
      </w:r>
    </w:p>
    <w:p>
      <w:r>
        <w:t xml:space="preserve">   - Vazifalar: </w:t>
      </w:r>
    </w:p>
    <w:p>
      <w:r>
        <w:t xml:space="preserve">     1. O'quvchilarni kasrlar bilan ishlashga o'rgatish</w:t>
      </w:r>
    </w:p>
    <w:p>
      <w:r>
        <w:t xml:space="preserve">     2. O'quvchilarga kasrlar kengaytirishini amaliy ravishda tushuntirish</w:t>
      </w:r>
    </w:p>
    <w:p>
      <w:r>
        <w:t xml:space="preserve">     3. O'quvchilarning matematik jihatdan tushunishlarini rivojlantirish</w:t>
      </w:r>
    </w:p>
    <w:p/>
    <w:p>
      <w:r>
        <w:t>3. O'quv natijalari:</w:t>
      </w:r>
    </w:p>
    <w:p>
      <w:r>
        <w:t xml:space="preserve">   - O'quvchilar kasrlarni kengaytirish vaularini tushunish</w:t>
      </w:r>
    </w:p>
    <w:p>
      <w:r>
        <w:t xml:space="preserve">   - O'quvchilar amaliy kasrlarni kengaytirishni o'rganish</w:t>
      </w:r>
    </w:p>
    <w:p>
      <w:r>
        <w:t xml:space="preserve">   - O'quvchilar matematik kasrlar ustida ish yuritish</w:t>
      </w:r>
    </w:p>
    <w:p/>
    <w:p>
      <w:r>
        <w:t>4. Darsning borishi:</w:t>
      </w:r>
    </w:p>
    <w:p>
      <w:r>
        <w:t xml:space="preserve">   - Boshlang'ich tushunchalar</w:t>
      </w:r>
    </w:p>
    <w:p>
      <w:r>
        <w:t xml:space="preserve">   - Kasrlarni kengaytirishning asosiy qoidalari</w:t>
      </w:r>
    </w:p>
    <w:p>
      <w:r>
        <w:t xml:space="preserve">   - Amaliy masalalar orqali o'quvchilarga mashqlar berish</w:t>
      </w:r>
    </w:p>
    <w:p/>
    <w:p>
      <w:r>
        <w:t>5. Foydalaniladigan metodlar va vositalar:</w:t>
      </w:r>
    </w:p>
    <w:p>
      <w:r>
        <w:t xml:space="preserve">   - Ta'limiy slaydlar va multimedia</w:t>
      </w:r>
    </w:p>
    <w:p>
      <w:r>
        <w:t xml:space="preserve">   - Amaliy mashqlar uchun qalam-ko'chalar</w:t>
      </w:r>
    </w:p>
    <w:p>
      <w:r>
        <w:t xml:space="preserve">   - Ta'limiy videolar va interaktiv darsliklar</w:t>
      </w:r>
    </w:p>
    <w:p/>
    <w:p>
      <w:r>
        <w:t>6. Baholash mezonlari:</w:t>
      </w:r>
    </w:p>
    <w:p>
      <w:r>
        <w:t xml:space="preserve">   - O'quvchilar amaliy mashqlardan hamkorlikda yechim topish</w:t>
      </w:r>
    </w:p>
    <w:p>
      <w:r>
        <w:t xml:space="preserve">   - Sinov ishi orqali etakchi mahoratni baholash</w:t>
      </w:r>
    </w:p>
    <w:p>
      <w:r>
        <w:t xml:space="preserve">   - Darsda qatnashish va savollar javob bermoq</w:t>
      </w:r>
    </w:p>
    <w:p/>
    <w:p>
      <w:r>
        <w:t>7. Uyga vazifa:</w:t>
      </w:r>
    </w:p>
    <w:p>
      <w:r>
        <w:t xml:space="preserve">   1. To'plangan masalalarni hal qilish</w:t>
      </w:r>
    </w:p>
    <w:p>
      <w:r>
        <w:t xml:space="preserve">   2. Yengil o'quv materiallarini o'rganish va sinov ishini o'tkazish</w:t>
      </w:r>
    </w:p>
    <w:p/>
    <w:p>
      <w:r>
        <w:t>Ushbu dars ish rejasi O'zbekiston Respublikasi Maktab Standartlariga muvofiq tuzilgan va o'quvchilarning matematik kasrlarni kengaytirishni tushunishlarini mustahkamlashiga yordam berishi maqsadga muvofiq. Bu rejani ustuvorlik bilan amalga oshiring va o'quvchilarning mafkurlashmasini ta'minlang.</w:t>
      </w:r>
    </w:p>
    <w:p/>
    <w:p/>
    <w:p>
      <w:r>
        <w:t>10. Kasrlarni sonli o‘qda tasvirlash</w:t>
      </w:r>
    </w:p>
    <w:p>
      <w:r>
        <w:t>Tashqi ko‘rinish:</w:t>
      </w:r>
    </w:p>
    <w:p/>
    <w:p>
      <w:r>
        <w:t>O‘ZBEKISTON RESPUBLIKASI TA'LIM VAZIRLIGI</w:t>
      </w:r>
    </w:p>
    <w:p>
      <w:r>
        <w:t>O‘QUV USLUBI VA MURABBIYLIK BO‘YICHA METODIK BOSHQARMASI</w:t>
      </w:r>
    </w:p>
    <w:p/>
    <w:p>
      <w:r>
        <w:t>Fan: Matematika</w:t>
      </w:r>
    </w:p>
    <w:p>
      <w:r>
        <w:t>Sinf: 7</w:t>
      </w:r>
    </w:p>
    <w:p/>
    <w:p>
      <w:r>
        <w:t>Kasrlarni sonli o‘qda tasvirlash</w:t>
      </w:r>
    </w:p>
    <w:p/>
    <w:p>
      <w:r>
        <w:t>I. Mavzu nomi: Kasrlarni sonli o‘qda tasvirlash</w:t>
      </w:r>
    </w:p>
    <w:p/>
    <w:p>
      <w:r>
        <w:t>II. Maqsad va vazifalar:</w:t>
      </w:r>
    </w:p>
    <w:p>
      <w:r>
        <w:t>Maqsad: O‘quvchilarning kasrlarni to‘liq tushunishini ta’minlash.</w:t>
      </w:r>
    </w:p>
    <w:p>
      <w:r>
        <w:t>Vazifalar:</w:t>
      </w:r>
    </w:p>
    <w:p>
      <w:r>
        <w:t>1. Kasrlar haqidagi umumiy ma’lumotlarni bilish.</w:t>
      </w:r>
    </w:p>
    <w:p>
      <w:r>
        <w:t>2. Kasrlarni sonli o‘qda to‘g‘ri tasvirlashni o‘rganish.</w:t>
      </w:r>
    </w:p>
    <w:p>
      <w:r>
        <w:t>3. Kasrlarni qisqartirish va ko‘paytirish amalini bajarish.</w:t>
      </w:r>
    </w:p>
    <w:p/>
    <w:p>
      <w:r>
        <w:t>III. O‘quv natijalari:</w:t>
      </w:r>
    </w:p>
    <w:p>
      <w:r>
        <w:t>O‘quvchilar kasrlarni to‘liq tushunishini olishadi.</w:t>
      </w:r>
    </w:p>
    <w:p>
      <w:r>
        <w:t>Kasrlarni sonli o‘qda to‘g‘ri tasvirlashni bilar va bajarishadi.</w:t>
      </w:r>
    </w:p>
    <w:p>
      <w:r>
        <w:t>Matematik ko‘nikmalarini rivojlantiradi.</w:t>
      </w:r>
    </w:p>
    <w:p/>
    <w:p>
      <w:r>
        <w:t>IV. Darsning borishi:</w:t>
      </w:r>
    </w:p>
    <w:p>
      <w:r>
        <w:t>1. Kirish</w:t>
      </w:r>
    </w:p>
    <w:p>
      <w:r>
        <w:t>2. Kasrlar haqida umumiy ma’lumot</w:t>
      </w:r>
    </w:p>
    <w:p>
      <w:r>
        <w:t>3. Kasrlarni sonli o‘qda tasvirlash</w:t>
      </w:r>
    </w:p>
    <w:p>
      <w:r>
        <w:t>4. Amaliy mashg‘ulot</w:t>
      </w:r>
    </w:p>
    <w:p>
      <w:r>
        <w:t>5. Qaytish va baholash</w:t>
      </w:r>
    </w:p>
    <w:p/>
    <w:p>
      <w:r>
        <w:t>V. Foydalaniladigan metodlar va vositalar:</w:t>
      </w:r>
    </w:p>
    <w:p>
      <w:r>
        <w:t xml:space="preserve">1. Ta’limiy videolar </w:t>
      </w:r>
    </w:p>
    <w:p>
      <w:r>
        <w:t>2. Amaliy mashg‘ulotlar</w:t>
      </w:r>
    </w:p>
    <w:p>
      <w:r>
        <w:t>3. Kasrlarni o‘qish uchun interaktiv darsliklar</w:t>
      </w:r>
    </w:p>
    <w:p>
      <w:r>
        <w:t>4. Foydali dars materiallari</w:t>
      </w:r>
    </w:p>
    <w:p/>
    <w:p>
      <w:r>
        <w:t>VI. Baholash mezonlari:</w:t>
      </w:r>
    </w:p>
    <w:p>
      <w:r>
        <w:t>1. O‘quvchilar sorashlarga to‘g‘ri javob bera oladimi?</w:t>
      </w:r>
    </w:p>
    <w:p>
      <w:r>
        <w:t>2. Amaliy mashg‘ulotlarni to‘g‘ri bajarganmi?</w:t>
      </w:r>
    </w:p>
    <w:p>
      <w:r>
        <w:t>3. Kasrlarni sonli o‘qda tasvirlashni tushunishida qiyinchiliklari bor</w:t>
      </w:r>
    </w:p>
    <w:p/>
    <w:p>
      <w:r>
        <w:t>VII. Uyga vazifa:</w:t>
      </w:r>
    </w:p>
    <w:p>
      <w:r>
        <w:t>1. Kasrlarni o‘zlashtirish uchun misollar yechish</w:t>
      </w:r>
    </w:p>
    <w:p>
      <w:r>
        <w:t>2. Qo‘shimcha mashg‘ulotlar bajarish</w:t>
      </w:r>
    </w:p>
    <w:p/>
    <w:p>
      <w:r>
        <w:t>Murabbiy:</w:t>
      </w:r>
    </w:p>
    <w:p>
      <w:r>
        <w:t xml:space="preserve">Ismi, familiyasi: </w:t>
      </w:r>
    </w:p>
    <w:p>
      <w:r>
        <w:t xml:space="preserve">Imzosi: </w:t>
      </w:r>
    </w:p>
    <w:p/>
    <w:p>
      <w:r>
        <w:t>Qabul qiluvchi mudir:</w:t>
      </w:r>
    </w:p>
    <w:p/>
    <w:p>
      <w:r>
        <w:t>Ismi, familiyasi:</w:t>
      </w:r>
    </w:p>
    <w:p>
      <w:r>
        <w:t>Imzosi:</w:t>
      </w:r>
    </w:p>
    <w:p/>
    <w:p/>
    <w:p>
      <w:r>
        <w:t>11. Kasrlarni natural sonlarga ko‘paytirish</w:t>
      </w:r>
    </w:p>
    <w:p>
      <w:r>
        <w:t>Matematika fanining 7-sinfi uchun Kasrlarni natural sonlarga ko‘paytirish mavzusiga oid metodik konspekt</w:t>
      </w:r>
    </w:p>
    <w:p/>
    <w:p>
      <w:r>
        <w:t>1. Mavzu nomi:</w:t>
      </w:r>
    </w:p>
    <w:p>
      <w:r>
        <w:t>Kasrlarni natural sonlarga ko‘paytirish</w:t>
      </w:r>
    </w:p>
    <w:p/>
    <w:p>
      <w:r>
        <w:t>2. Maqsad va vazifalar:</w:t>
      </w:r>
    </w:p>
    <w:p>
      <w:r>
        <w:t>Maqsad: O‘quvchilarga kasrlardagi amalga oshirish va natural sonlarga ko‘paytirishni tushunish.</w:t>
      </w:r>
    </w:p>
    <w:p>
      <w:r>
        <w:t>Vazifalar:</w:t>
      </w:r>
    </w:p>
    <w:p>
      <w:r>
        <w:t>- Kasrlarni natural sonlarga o‘g‘itish</w:t>
      </w:r>
    </w:p>
    <w:p>
      <w:r>
        <w:t>- Amaliyotlar orqali kasrlarni natural sonlarga ko‘paytirishni o‘rgatish</w:t>
      </w:r>
    </w:p>
    <w:p>
      <w:r>
        <w:t>- Kasrlar va natural sonlar orasidagi munosabatlarni tushunish</w:t>
      </w:r>
    </w:p>
    <w:p/>
    <w:p>
      <w:r>
        <w:t>3. O‘quv natijalari:</w:t>
      </w:r>
    </w:p>
    <w:p>
      <w:r>
        <w:t>- O‘quvchi kasrlarni natural sonlarga o‘g‘iradi</w:t>
      </w:r>
    </w:p>
    <w:p>
      <w:r>
        <w:t>- O‘quvchi kasrlarni natural sonlar bilan mazmunli ko‘paytirishi</w:t>
      </w:r>
    </w:p>
    <w:p>
      <w:r>
        <w:t>- O‘quvchi kasrlar va natural sonlar orasidagi munosabatlarni tushunadi</w:t>
      </w:r>
    </w:p>
    <w:p/>
    <w:p>
      <w:r>
        <w:t>4. Darsning borishi:</w:t>
      </w:r>
    </w:p>
    <w:p>
      <w:r>
        <w:t>1. Kasrlarning tushunchasi va turlari</w:t>
      </w:r>
    </w:p>
    <w:p>
      <w:r>
        <w:t>2. Kasrlarni exerciselar orqali natural sonlarga o‘g‘itish</w:t>
      </w:r>
    </w:p>
    <w:p>
      <w:r>
        <w:t>3. Mashq darslari va amaliyotlar</w:t>
      </w:r>
    </w:p>
    <w:p/>
    <w:p>
      <w:r>
        <w:t>5. Foydalaniladigan metodlar va vositalar:</w:t>
      </w:r>
    </w:p>
    <w:p>
      <w:r>
        <w:t>- Taqdimotlar, misollar va mashqlar</w:t>
      </w:r>
    </w:p>
    <w:p>
      <w:r>
        <w:t>- Video darslar va interaktiv dasturlar</w:t>
      </w:r>
    </w:p>
    <w:p>
      <w:r>
        <w:t>- O‘quvchilarning amaliyotlar orqali kasrlarni natural sonlarga ko‘paytirishini tekshirish</w:t>
      </w:r>
    </w:p>
    <w:p/>
    <w:p>
      <w:r>
        <w:t>6. Baholash mezonlari:</w:t>
      </w:r>
    </w:p>
    <w:p>
      <w:r>
        <w:t>- O‘quvchilar ko‘nikmalari boyicha amaliy mashqlar yechish</w:t>
      </w:r>
    </w:p>
    <w:p>
      <w:r>
        <w:t>- Sinov vaqti amaliyotlar orqali o‘zlashtirish</w:t>
      </w:r>
    </w:p>
    <w:p/>
    <w:p>
      <w:r>
        <w:t>7. Uyga vazifa:</w:t>
      </w:r>
    </w:p>
    <w:p>
      <w:r>
        <w:t>- Berilgan mashqlarni yakuniy rejalar asosida yechish</w:t>
      </w:r>
    </w:p>
    <w:p>
      <w:r>
        <w:t>- Qo‘llanilgan dars materiallarini mustahkamlash</w:t>
      </w:r>
    </w:p>
    <w:p/>
    <w:p>
      <w:r>
        <w:t>Konspekt bu uslubda tuzilsa, kasrlarni natural sonlarga ko‘paytirish mavzusini o‘qitish jarayoni samarali va effektiv bo‘ladi.</w:t>
      </w:r>
    </w:p>
    <w:p/>
    <w:p/>
    <w:p>
      <w:r>
        <w:t>12. Kasrlarni natural sonlarga bo‘lish</w:t>
      </w:r>
    </w:p>
    <w:p>
      <w:r>
        <w:t>MATRIKADAGI SONLARNI KARSLARINI NATURAL SONLARGA BO'LISH</w:t>
      </w:r>
    </w:p>
    <w:p/>
    <w:p>
      <w:r>
        <w:t>1. Mavzu nomi: Kasrlarni natural sonlarga bo'lish</w:t>
      </w:r>
    </w:p>
    <w:p>
      <w:r>
        <w:t>2. Maqsad va vazifalar:</w:t>
      </w:r>
    </w:p>
    <w:p>
      <w:r>
        <w:t xml:space="preserve">   - O'quvchilarga kasrlarni natural sonlarga qanday bo'lishni o'rgatish</w:t>
      </w:r>
    </w:p>
    <w:p>
      <w:r>
        <w:t xml:space="preserve">   - O'quvchilarning matematik tushunchalarini chuqur bilishini ta'minlash</w:t>
      </w:r>
    </w:p>
    <w:p>
      <w:r>
        <w:t>3. O'quv natijalari:</w:t>
      </w:r>
    </w:p>
    <w:p>
      <w:r>
        <w:t xml:space="preserve">   - O'quvchilar kasrlarni natural sonlarga bo'lishda uyg'unlik yaratishmalari mumkin</w:t>
      </w:r>
    </w:p>
    <w:p>
      <w:r>
        <w:t xml:space="preserve">   - O'quvchilar o'zlarining masalalarini yechishda muvaffaqiyatli bo'lishadi</w:t>
      </w:r>
    </w:p>
    <w:p>
      <w:r>
        <w:t>4. Darsning borishi:</w:t>
      </w:r>
    </w:p>
    <w:p>
      <w:r>
        <w:t xml:space="preserve">   - Mavzuni o'quvchilarga tanishtirish va oldindan o'ylash uchun misollar berish</w:t>
      </w:r>
    </w:p>
    <w:p>
      <w:r>
        <w:t xml:space="preserve">   - O'quvchilar bilimlarini sinovdan o'tkazish</w:t>
      </w:r>
    </w:p>
    <w:p>
      <w:r>
        <w:t xml:space="preserve">   - O'quvchilarning tushunchalarini mustahkamlash</w:t>
      </w:r>
    </w:p>
    <w:p>
      <w:r>
        <w:t>5. Foydalaniladigan metodlar va vositalar:</w:t>
      </w:r>
    </w:p>
    <w:p>
      <w:r>
        <w:t xml:space="preserve">   - Ta'limiy videolar</w:t>
      </w:r>
    </w:p>
    <w:p>
      <w:r>
        <w:t xml:space="preserve">   - Qog'oz va qalam</w:t>
      </w:r>
    </w:p>
    <w:p>
      <w:r>
        <w:t xml:space="preserve">   - Kompyuter dasturlari</w:t>
      </w:r>
    </w:p>
    <w:p>
      <w:r>
        <w:t>6. Baholash mezonlari:</w:t>
      </w:r>
    </w:p>
    <w:p>
      <w:r>
        <w:t xml:space="preserve">   - O'quvchilar darsda o'zlarining masalalarini yechish va natijalarini tekshirish</w:t>
      </w:r>
    </w:p>
    <w:p>
      <w:r>
        <w:t xml:space="preserve">   - Sinovlar va savollar orqali bilim darajasini baholash</w:t>
      </w:r>
    </w:p>
    <w:p>
      <w:r>
        <w:t>7. Uyga vazifa:</w:t>
      </w:r>
    </w:p>
    <w:p>
      <w:r>
        <w:t xml:space="preserve">   - Berilgan masalalarni yechish</w:t>
      </w:r>
    </w:p>
    <w:p>
      <w:r>
        <w:t xml:space="preserve">   - Qo'llanilgan dasturlarda mashq qilish</w:t>
      </w:r>
    </w:p>
    <w:p/>
    <w:p>
      <w:r>
        <w:t>Maqbulanishlar:</w:t>
      </w:r>
    </w:p>
    <w:p>
      <w:r>
        <w:t>1. O'quvchilar kasrlarni natural sonlarga bo'lishda muvaffaqiyatli bo'lishadilar</w:t>
      </w:r>
    </w:p>
    <w:p>
      <w:r>
        <w:t>2. O'quvchilar matematik tushunchalarini chuqur tushunishadi</w:t>
      </w:r>
    </w:p>
    <w:p>
      <w:r>
        <w:t>3. O'quvchilar o'zlarining ishlari natijasida yuksak darajada maqbul qilishadi</w:t>
      </w:r>
    </w:p>
    <w:p/>
    <w:p>
      <w:r>
        <w:t>(Muallif: [Ism Familiya])</w:t>
      </w:r>
    </w:p>
    <w:p>
      <w:r>
        <w:t xml:space="preserve">(Tug'ilgan sanasi: [kun oy yil]) </w:t>
      </w:r>
    </w:p>
    <w:p/>
    <w:p/>
    <w:p>
      <w:r>
        <w:t>13. Kasrlar va foizlar</w:t>
      </w:r>
    </w:p>
    <w:p>
      <w:r>
        <w:t>Matematika fanining 7-sinfidagi "Kasrlar va foizlar" mavzusiga oid to'liq metodik konspekt</w:t>
      </w:r>
    </w:p>
    <w:p/>
    <w:p>
      <w:r>
        <w:t>1. Mavzu nomi: Kasrlar va foizlar</w:t>
      </w:r>
    </w:p>
    <w:p>
      <w:r>
        <w:t>2. Maqsad va vazifalar:</w:t>
      </w:r>
    </w:p>
    <w:p>
      <w:r>
        <w:t xml:space="preserve">   - Maqsad: O'quvchilarga kasrlar va foizlar mavzusini tushunish va uning amaliyot yechimlarini o'rganish.</w:t>
      </w:r>
    </w:p>
    <w:p>
      <w:r>
        <w:t xml:space="preserve">   - Vazifalar:</w:t>
      </w:r>
    </w:p>
    <w:p>
      <w:r>
        <w:t xml:space="preserve">     1. Kasrlar va foizlar haqida umumiy tushunchalarini shakllantirish.</w:t>
      </w:r>
    </w:p>
    <w:p>
      <w:r>
        <w:t xml:space="preserve">     2. Amaliy masalalarni hal qilish.</w:t>
      </w:r>
    </w:p>
    <w:p>
      <w:r>
        <w:t xml:space="preserve">     3. Kasrlar va foizlar bilan bog'liq misollar ustida ishlash</w:t>
      </w:r>
    </w:p>
    <w:p>
      <w:r>
        <w:t>3. O'quv natijalari:</w:t>
      </w:r>
    </w:p>
    <w:p>
      <w:r>
        <w:t xml:space="preserve">   - O'quvchilar kasrlar va foizlar mavzusini tushunish, amaliy savollar yechish va masalalar ustida ishlash qobiliyatini rivojlantirish.</w:t>
      </w:r>
    </w:p>
    <w:p>
      <w:r>
        <w:t>4. Darsning borishi:</w:t>
      </w:r>
    </w:p>
    <w:p>
      <w:r>
        <w:t xml:space="preserve">   1. Kasrlar mavzusiga kirish</w:t>
      </w:r>
    </w:p>
    <w:p>
      <w:r>
        <w:t xml:space="preserve">   2. Kasrning turlari va qaysi holatlarda qanday ishlatilishi</w:t>
      </w:r>
    </w:p>
    <w:p>
      <w:r>
        <w:t xml:space="preserve">   3. Foizlar mavzusiga kirish</w:t>
      </w:r>
    </w:p>
    <w:p>
      <w:r>
        <w:t xml:space="preserve">   4. Foizlar hisoblanish tartibi va misollar</w:t>
      </w:r>
    </w:p>
    <w:p>
      <w:r>
        <w:t>5. Foydalaniladigan metodlar va vositalar:</w:t>
      </w:r>
    </w:p>
    <w:p>
      <w:r>
        <w:t xml:space="preserve">   - Ta'limiy video darslar</w:t>
      </w:r>
    </w:p>
    <w:p>
      <w:r>
        <w:t xml:space="preserve">   - Amaliyotlar va misollar</w:t>
      </w:r>
    </w:p>
    <w:p>
      <w:r>
        <w:t xml:space="preserve">   - Interaktiv darsliklar</w:t>
      </w:r>
    </w:p>
    <w:p>
      <w:r>
        <w:t xml:space="preserve">   - Kasr va foizlar haqida matematik materyallar</w:t>
      </w:r>
    </w:p>
    <w:p>
      <w:r>
        <w:t>6. Baholash mezonlari:</w:t>
      </w:r>
    </w:p>
    <w:p>
      <w:r>
        <w:t xml:space="preserve">   - O'quvchilar dars davomida faol ishtirok qilishini, masalalar yechish va savollar berishini hisobga olamiz.</w:t>
      </w:r>
    </w:p>
    <w:p>
      <w:r>
        <w:t xml:space="preserve">   - Amaliyotlar va sinovlar orqali o'quv natijalarini baholash.</w:t>
      </w:r>
    </w:p>
    <w:p>
      <w:r>
        <w:t>7. Uyga vazifa:</w:t>
      </w:r>
    </w:p>
    <w:p>
      <w:r>
        <w:t xml:space="preserve">   - Kasrlar va foizlar bilan bog'liq masalalar yechish va savollarni yechish.</w:t>
      </w:r>
    </w:p>
    <w:p>
      <w:r>
        <w:t xml:space="preserve">   - Ta'limiy video darslarni ko'rish va mavzuga oid qo'shimcha materiallarni o'rganish.</w:t>
      </w:r>
    </w:p>
    <w:p/>
    <w:p>
      <w:r>
        <w:t>Bu metodik konspekt bu mavzuga oid darsning samarador o'tilishini ta'minlaydi va o'quvchilarning kasrlar va foizlar mavzusini tushunishiga yordam beradi.</w:t>
      </w:r>
    </w:p>
    <w:p/>
    <w:p/>
    <w:p>
      <w:r>
        <w:t>14. Kasrlar va ulushlar</w:t>
      </w:r>
    </w:p>
    <w:p>
      <w:r>
        <w:t>Matematika fanining kasrlar va ulushlar mavzusi 7-sinf o‘quvchilari uchun</w:t>
      </w:r>
    </w:p>
    <w:p/>
    <w:p>
      <w:r>
        <w:t>1. Mavzu nomi: Kasrlar va ulushlar</w:t>
      </w:r>
    </w:p>
    <w:p>
      <w:r>
        <w:t>2. Maqsad va vazifalar:</w:t>
      </w:r>
    </w:p>
    <w:p>
      <w:r>
        <w:t xml:space="preserve">   - Maqsad: O‘quvchilarni kasrlar va ulushlar mavzusida tushunarli bilim va ko‘nikmalar bilan ta‘minlash</w:t>
      </w:r>
    </w:p>
    <w:p>
      <w:r>
        <w:t xml:space="preserve">   - Vazifalar:</w:t>
      </w:r>
    </w:p>
    <w:p>
      <w:r>
        <w:t xml:space="preserve">     a) Kasrlarning o‘qilishi va ulushlar bilan ishlashni o‘rgatish</w:t>
      </w:r>
    </w:p>
    <w:p>
      <w:r>
        <w:t xml:space="preserve">     b) Kasr va ulushlar ustida o‘qib borish qobiliyatini rivojlantirish</w:t>
      </w:r>
    </w:p>
    <w:p>
      <w:r>
        <w:t>3. O‘quv natijalari:</w:t>
      </w:r>
    </w:p>
    <w:p>
      <w:r>
        <w:t xml:space="preserve">   - O‘quvchilar kasrlarni dastlabki daraja va soddaligida hisoblash, so‘ngra ulushlar bilan yechishni o‘rganishadi</w:t>
      </w:r>
    </w:p>
    <w:p>
      <w:r>
        <w:t xml:space="preserve">   - Ulushlari sodda va cho‘ntak shaklda hisoblash, darajalarni bir-biriga ko‘paytirib yechishni tushunib chiqadi</w:t>
      </w:r>
    </w:p>
    <w:p>
      <w:r>
        <w:t>4. Darsning borishi:</w:t>
      </w:r>
    </w:p>
    <w:p>
      <w:r>
        <w:t xml:space="preserve">   - Birinchi bosqich: Kasrlarni tushuntirish va amalda ishlatish</w:t>
      </w:r>
    </w:p>
    <w:p>
      <w:r>
        <w:t xml:space="preserve">   - Ikkinchi bosqich: Ulushlar bilan ishlashni o‘rganish</w:t>
      </w:r>
    </w:p>
    <w:p>
      <w:r>
        <w:t>5. Foydalaniladigan metodlar va vositalar:</w:t>
      </w:r>
    </w:p>
    <w:p>
      <w:r>
        <w:t xml:space="preserve">   - Demonstrasion</w:t>
      </w:r>
    </w:p>
    <w:p>
      <w:r>
        <w:t xml:space="preserve">   - Jismoniy modellar</w:t>
      </w:r>
    </w:p>
    <w:p>
      <w:r>
        <w:t xml:space="preserve">   - Masalalar yechish</w:t>
      </w:r>
    </w:p>
    <w:p>
      <w:r>
        <w:t>6. Baholash mezonlari:</w:t>
      </w:r>
    </w:p>
    <w:p>
      <w:r>
        <w:t xml:space="preserve">   - O‘quvchilarning darsda faol ishtirokini baholash</w:t>
      </w:r>
    </w:p>
    <w:p>
      <w:r>
        <w:t xml:space="preserve">   - Amaliyotlarda to‘g‘ri javoblarni berish</w:t>
      </w:r>
    </w:p>
    <w:p>
      <w:r>
        <w:t>7. Uyga vazifa:</w:t>
      </w:r>
    </w:p>
    <w:p>
      <w:r>
        <w:t xml:space="preserve">   - Kasrlar va ulushlar bo‘yicha mustaqil masalalar yechish</w:t>
      </w:r>
    </w:p>
    <w:p>
      <w:r>
        <w:t xml:space="preserve">   - Test sinovlarini javoblarini tekshirib chiqish</w:t>
      </w:r>
    </w:p>
    <w:p/>
    <w:p>
      <w:r>
        <w:t>Ushbu metodik konspekt o‘quvchilarga kasrlar va ulushlar mavzusini tushuntirish va ulushlar bilan amaliyot ishlashlarini o‘rganishda yordam beradi.</w:t>
      </w:r>
    </w:p>
    <w:p/>
    <w:p/>
    <w:p>
      <w:r>
        <w:t>15. Kasrlar va proporsiyalar</w:t>
      </w:r>
    </w:p>
    <w:p>
      <w:r>
        <w:t>Matematika fanining "Kasrlar va proporsiyalar" mavzusiga oid metodik konspekt</w:t>
      </w:r>
    </w:p>
    <w:p/>
    <w:p>
      <w:r>
        <w:t>1. Mavzu nomi: Kasrlar va proporsiyalar</w:t>
      </w:r>
    </w:p>
    <w:p>
      <w:r>
        <w:t>2. Maqsad va vazifalar:</w:t>
      </w:r>
    </w:p>
    <w:p>
      <w:r>
        <w:t xml:space="preserve">   - Maqsad: O‘quvchilarga kasrlar va proporsiyalar mavzusini tushunish va ularga tegishli masalalarni hal qilishni o‘rgatish</w:t>
      </w:r>
    </w:p>
    <w:p>
      <w:r>
        <w:t xml:space="preserve">   - Vazifalar: Kasrlar va proporsiyalar haqida nazariy tushunchalarni shakllantirish, amaliyotlar orqali o‘quvchilarning topshiriqlarni amalga oshirish</w:t>
      </w:r>
    </w:p>
    <w:p>
      <w:r>
        <w:t>3. O‘quv natijalari:</w:t>
      </w:r>
    </w:p>
    <w:p>
      <w:r>
        <w:t xml:space="preserve">   - O‘quvchi kasrlar va proporsiyalar mavzusini tushunadi</w:t>
      </w:r>
    </w:p>
    <w:p>
      <w:r>
        <w:t xml:space="preserve">   - Kasrlar va proporsiyalar bilan bog‘liq masalalarni yechishni biladi</w:t>
      </w:r>
    </w:p>
    <w:p>
      <w:r>
        <w:t xml:space="preserve">   - Tushuntirilgan masalalarni ustoz yordamida hal qiladi</w:t>
      </w:r>
    </w:p>
    <w:p>
      <w:r>
        <w:t>4. Darsning borishi:</w:t>
      </w:r>
    </w:p>
    <w:p>
      <w:r>
        <w:t xml:space="preserve">   1. Kasrlar va ularning turlari</w:t>
      </w:r>
    </w:p>
    <w:p>
      <w:r>
        <w:t xml:space="preserve">   2. Kasrlar ustida amaliy mashg‘ulotlar</w:t>
      </w:r>
    </w:p>
    <w:p>
      <w:r>
        <w:t xml:space="preserve">   3. Proporsiyalar va ularning misollari</w:t>
      </w:r>
    </w:p>
    <w:p>
      <w:r>
        <w:t xml:space="preserve">   4. Proporsiyalar ustida masalalar</w:t>
      </w:r>
    </w:p>
    <w:p>
      <w:r>
        <w:t>5. Foydalaniladigan metodlar va vositalar:</w:t>
      </w:r>
    </w:p>
    <w:p>
      <w:r>
        <w:t xml:space="preserve">   - Ta’limiy videolar</w:t>
      </w:r>
    </w:p>
    <w:p>
      <w:r>
        <w:t xml:space="preserve">   - Amaliy mashg‘ulotlar</w:t>
      </w:r>
    </w:p>
    <w:p>
      <w:r>
        <w:t xml:space="preserve">   - Interaktiv darsliklar</w:t>
      </w:r>
    </w:p>
    <w:p>
      <w:r>
        <w:t xml:space="preserve">   - O‘quvchilarning o‘zi qatnashishi bilan masalalar hel qilish</w:t>
      </w:r>
    </w:p>
    <w:p>
      <w:r>
        <w:t>6. Baholash mezonlari:</w:t>
      </w:r>
    </w:p>
    <w:p>
      <w:r>
        <w:t xml:space="preserve">   - O‘quvchilarning ishtirokida, javob beringida va topshiriqlarni bajarishida aktivlik darajasini hisoblash</w:t>
      </w:r>
    </w:p>
    <w:p>
      <w:r>
        <w:t xml:space="preserve">   - Topshiriqlar va testlar yordamida o‘quv natijalarini baholash</w:t>
      </w:r>
    </w:p>
    <w:p>
      <w:r>
        <w:t>7. Uyga vazifa:</w:t>
      </w:r>
    </w:p>
    <w:p>
      <w:r>
        <w:t xml:space="preserve">   - Matematik kasrlar va proporsiyalar bo‘yicha topshiriqlar</w:t>
      </w:r>
    </w:p>
    <w:p>
      <w:r>
        <w:t xml:space="preserve">   - Qo‘llanilgan darslik yoki darslar bilan qayta mashg‘ulotlar</w:t>
      </w:r>
    </w:p>
    <w:p/>
    <w:p>
      <w:r>
        <w:t>Ma’zur bo‘ling, shuningdek odamlarning hisob-kitob bilimlari bilan bog‘liq imtiyozlari mavjud emas. Agar qanday yordam bera olsam, ayting!</w:t>
      </w:r>
    </w:p>
    <w:p/>
    <w:p/>
    <w:p>
      <w:r>
        <w:t>16. Kasrlar va tengliklar</w:t>
      </w:r>
    </w:p>
    <w:p>
      <w:r>
        <w:t>Matematika fanining 7-sinfida "Kasrlar va tengliklar" mavzusiga oid to'liq metodik konspekt (ish reja)</w:t>
      </w:r>
    </w:p>
    <w:p/>
    <w:p>
      <w:r>
        <w:t>1. Mavzu nomi: Kasrlar va tengliklar</w:t>
      </w:r>
    </w:p>
    <w:p>
      <w:r>
        <w:t>2. Maqsad va vazifalar:</w:t>
      </w:r>
    </w:p>
    <w:p>
      <w:r>
        <w:t xml:space="preserve">   - Maqsad: O'quvchilarning kasrlar va tengliklarni tushunish va ular bilan amallarni bajarish ko'nikmalarini oshirish.</w:t>
      </w:r>
    </w:p>
    <w:p>
      <w:r>
        <w:t xml:space="preserve">   - Vazifalar: </w:t>
      </w:r>
    </w:p>
    <w:p>
      <w:r>
        <w:t xml:space="preserve">     * O'quvchilarni kasrlar va tengliklarning tushunishiga ilhomlantirish.</w:t>
      </w:r>
    </w:p>
    <w:p>
      <w:r>
        <w:t xml:space="preserve">     * Kasrlar va tengliklarning qanday amallar bilan ishlaydiganligini o'rgatish.</w:t>
      </w:r>
    </w:p>
    <w:p>
      <w:r>
        <w:t>3. O'quv natijalari:</w:t>
      </w:r>
    </w:p>
    <w:p>
      <w:r>
        <w:t xml:space="preserve">   - O'quvchilar kasrlarni va tengliklarni fursatli hisoblash qobiliyati rivojlanadi.</w:t>
      </w:r>
    </w:p>
    <w:p>
      <w:r>
        <w:t xml:space="preserve">   - O'quvchilar kasrlar va tengliklar bilan amallarni muvofiqliyat bilan bajara olishadi.</w:t>
      </w:r>
    </w:p>
    <w:p>
      <w:r>
        <w:t>4. Darsning borishi:</w:t>
      </w:r>
    </w:p>
    <w:p>
      <w:r>
        <w:t xml:space="preserve">   - Birinchi bosqich: Kasrlarning tushunishiga oid dars.</w:t>
      </w:r>
    </w:p>
    <w:p>
      <w:r>
        <w:t xml:space="preserve">   - Ikkinchi bosqich: Tengliklar bilan amallarni o'rganish.</w:t>
      </w:r>
    </w:p>
    <w:p>
      <w:r>
        <w:t xml:space="preserve">   - Uchinchi bosqich: Amallar ustida mashq qilish.</w:t>
      </w:r>
    </w:p>
    <w:p>
      <w:r>
        <w:t>5. Foydalaniladigan metodlar va vositalar:</w:t>
      </w:r>
    </w:p>
    <w:p>
      <w:r>
        <w:t xml:space="preserve">   - Aniq misollar va amallar ustida tushunchalar berish.</w:t>
      </w:r>
    </w:p>
    <w:p>
      <w:r>
        <w:t xml:space="preserve">   - Kasrlar va tengliklar ustida misollar va masalalar yechish.</w:t>
      </w:r>
    </w:p>
    <w:p>
      <w:r>
        <w:t xml:space="preserve">   - Qog'oz va ruchkalar orqali amallar yechish.</w:t>
      </w:r>
    </w:p>
    <w:p>
      <w:r>
        <w:t>6. Baholash mezonlari:</w:t>
      </w:r>
    </w:p>
    <w:p>
      <w:r>
        <w:t xml:space="preserve">   - O'quvchilar dars davomida faol ishtirok etishlari baholanadi.</w:t>
      </w:r>
    </w:p>
    <w:p>
      <w:r>
        <w:t xml:space="preserve">   - Mashqlar va sinovlar orqali bilim darajasini baholash.</w:t>
      </w:r>
    </w:p>
    <w:p>
      <w:r>
        <w:t>7. Uyga vazifa:</w:t>
      </w:r>
    </w:p>
    <w:p>
      <w:r>
        <w:t xml:space="preserve">   - Kasrlar va tengliklar ustida qo'llanma xat ko'nikmalarni yechish.</w:t>
      </w:r>
    </w:p>
    <w:p>
      <w:r>
        <w:t xml:space="preserve">   - Berilgan masalalarni yechish va o'quvchi ta'limiy-intellektual islohotlarini bajara olish.</w:t>
      </w:r>
    </w:p>
    <w:p>
      <w:r>
        <w:t xml:space="preserve"> </w:t>
      </w:r>
    </w:p>
    <w:p>
      <w:r>
        <w:t>Ma'qullash: ... (o'qituvchi iltimos, maqullangan qismni shakllantiring)</w:t>
      </w:r>
    </w:p>
    <w:p/>
    <w:p/>
    <w:p>
      <w:r>
        <w:t>17. Kasrlar va tengsizliklar</w:t>
      </w:r>
    </w:p>
    <w:p>
      <w:r>
        <w:t>Maktab: O‘zbekiston Respublikasi Toshkent shahar 12-sonli umumiy o‘rta ta’lim maktabi</w:t>
      </w:r>
    </w:p>
    <w:p/>
    <w:p>
      <w:r>
        <w:t>Fan: Matematika</w:t>
      </w:r>
    </w:p>
    <w:p>
      <w:r>
        <w:t>Sinf: 7</w:t>
      </w:r>
    </w:p>
    <w:p>
      <w:r>
        <w:t>Mavzu: Kasrlar va tengsizliklar</w:t>
      </w:r>
    </w:p>
    <w:p/>
    <w:p>
      <w:r>
        <w:t>Ish Reja:</w:t>
      </w:r>
    </w:p>
    <w:p/>
    <w:p>
      <w:r>
        <w:t>1. Mavzu nomi: Kasrlar va tengsizliklar</w:t>
      </w:r>
    </w:p>
    <w:p/>
    <w:p>
      <w:r>
        <w:t>2. Maqsad va vazifalar:</w:t>
      </w:r>
    </w:p>
    <w:p>
      <w:r>
        <w:t>- Maqsad: O‘quvchilarga kasrlar va tengsizliklarning tushunchasini berish va ularga kasrlar va tengsizliklar bilan amal qilishni o‘rgatish.</w:t>
      </w:r>
    </w:p>
    <w:p>
      <w:r>
        <w:t>- Vazifalar:</w:t>
      </w:r>
    </w:p>
    <w:p>
      <w:r>
        <w:t xml:space="preserve">   - Kasrlarni tushunish</w:t>
      </w:r>
    </w:p>
    <w:p>
      <w:r>
        <w:t xml:space="preserve">   - Kasrlar va tengsizliklarni solishtirish</w:t>
      </w:r>
    </w:p>
    <w:p>
      <w:r>
        <w:t xml:space="preserve">   - Amalda kasrlar va tengsizliklarni qo‘llash</w:t>
      </w:r>
    </w:p>
    <w:p/>
    <w:p>
      <w:r>
        <w:t xml:space="preserve">3. O'quv natijalari: </w:t>
      </w:r>
    </w:p>
    <w:p>
      <w:r>
        <w:t>- O‘quvchilar kasrlar va tengsizliklarning tushunchasiga ega bo‘ladi</w:t>
      </w:r>
    </w:p>
    <w:p>
      <w:r>
        <w:t>- O‘quvchilar kasrlar va tengsizliklarni amalda qo‘llab tushunishadi</w:t>
      </w:r>
    </w:p>
    <w:p>
      <w:r>
        <w:t>- O‘quvchilar kasrlar va tengsizliklarni solishtirish va ularning alohida holatlarida ishlay oladilar</w:t>
      </w:r>
    </w:p>
    <w:p/>
    <w:p>
      <w:r>
        <w:t>4. Darsning borishi:</w:t>
      </w:r>
    </w:p>
    <w:p>
      <w:r>
        <w:t>- Qoşilish</w:t>
      </w:r>
    </w:p>
    <w:p>
      <w:r>
        <w:t>- Asosiy qism</w:t>
      </w:r>
    </w:p>
    <w:p>
      <w:r>
        <w:t>- Mustaqil ish</w:t>
      </w:r>
    </w:p>
    <w:p/>
    <w:p>
      <w:r>
        <w:t>5. Foydalaniladigan metodlar va vositalar:</w:t>
      </w:r>
    </w:p>
    <w:p>
      <w:r>
        <w:t>- Mazmunli ta'lim materiallari</w:t>
      </w:r>
    </w:p>
    <w:p>
      <w:r>
        <w:t>- Amaliy mashg'ulotlar</w:t>
      </w:r>
    </w:p>
    <w:p>
      <w:r>
        <w:t>- Demonstratsiya materiallari</w:t>
      </w:r>
    </w:p>
    <w:p>
      <w:r>
        <w:t>- Texnologiyalardan foydalanish</w:t>
      </w:r>
    </w:p>
    <w:p/>
    <w:p>
      <w:r>
        <w:t>6. Baholash mezonlari:</w:t>
      </w:r>
    </w:p>
    <w:p>
      <w:r>
        <w:t>- Aktivlik va ishtirok darajasini aniqlash</w:t>
      </w:r>
    </w:p>
    <w:p>
      <w:r>
        <w:t>- Kasrlar va tengsizliklarni topish va yechishni tushunish</w:t>
      </w:r>
    </w:p>
    <w:p>
      <w:r>
        <w:t>- Amaliyotdagi to‘g‘ri ishlarni tekshirish</w:t>
      </w:r>
    </w:p>
    <w:p/>
    <w:p>
      <w:r>
        <w:t>7. Uyga vazifa:</w:t>
      </w:r>
    </w:p>
    <w:p>
      <w:r>
        <w:t>- Berilgan masalalar va savollar bo‘yicha o‘quvchilar test ishlarini bajarsinlar</w:t>
      </w:r>
    </w:p>
    <w:p/>
    <w:p>
      <w:r>
        <w:t xml:space="preserve">Ma'lumotlar manzili: </w:t>
      </w:r>
    </w:p>
    <w:p/>
    <w:p>
      <w:r>
        <w:t xml:space="preserve">Dars turi: O‘quv darsi </w:t>
      </w:r>
    </w:p>
    <w:p>
      <w:r>
        <w:t xml:space="preserve">O‘qituvchi: [O‘qituvchi ismi] </w:t>
      </w:r>
    </w:p>
    <w:p>
      <w:r>
        <w:t xml:space="preserve">Sanasi: [Darsning o‘tkazilishi kuni va vaqti] </w:t>
      </w:r>
    </w:p>
    <w:p>
      <w:r>
        <w:t>Joyi: [Dars o‘tkazilishi joyi]</w:t>
      </w:r>
    </w:p>
    <w:p/>
    <w:p/>
    <w:p>
      <w:r>
        <w:t>18. Kasrlar va masalalar</w:t>
      </w:r>
    </w:p>
    <w:p>
      <w:r>
        <w:t>Matematika fanini o‘qitish uchun, 7-sinf o‘quvchilari uchun "Kasrlar va masalalar" mavzusida metodik konspekt:</w:t>
      </w:r>
    </w:p>
    <w:p/>
    <w:p>
      <w:r>
        <w:t>1. Mavzu nomi: Kasrlar va masalalar</w:t>
      </w:r>
    </w:p>
    <w:p>
      <w:r>
        <w:t>2. Maqsad va vazifalar:</w:t>
      </w:r>
    </w:p>
    <w:p>
      <w:r>
        <w:t xml:space="preserve">   - Maqsad: O‘quvchilarning kasrlar va masalalar bo'yicha nazariy ma'lumotlarni o‘rganish va amaliy ko‘nikmalarini rivojlantirish.</w:t>
      </w:r>
    </w:p>
    <w:p>
      <w:r>
        <w:t xml:space="preserve">   - Vazifalar: </w:t>
      </w:r>
    </w:p>
    <w:p>
      <w:r>
        <w:t xml:space="preserve">     1. O‘quvchilarning kasrlar va masalalar bo‘yicha erkin ishlash qobiliyatini oshirish.</w:t>
      </w:r>
    </w:p>
    <w:p>
      <w:r>
        <w:t xml:space="preserve">     2. O‘quvchilarning ustuvorlik va tanqidiy masalalarni muammo sifatida yechish orqali kasrni qayta o‘rganishini va tushunishini olish.</w:t>
      </w:r>
    </w:p>
    <w:p>
      <w:r>
        <w:t xml:space="preserve">3. O‘quv natijalari: </w:t>
      </w:r>
    </w:p>
    <w:p>
      <w:r>
        <w:t xml:space="preserve">   - O‘quvchilar kasrlar va masalalar bo'yicha konseptsiyalarini rivojlantirishadi.</w:t>
      </w:r>
    </w:p>
    <w:p>
      <w:r>
        <w:t xml:space="preserve">   - O‘quvchilar amaliyotlarda kasrlarni to'g'ri hisoblashi va masalalarni yechish masalalarini juda rahat va dastlabki qilib yechishadi.</w:t>
      </w:r>
    </w:p>
    <w:p>
      <w:r>
        <w:t>4. Darsning borishi:</w:t>
      </w:r>
    </w:p>
    <w:p>
      <w:r>
        <w:t xml:space="preserve">   - 1-qism: Kasrlar va ularning xossalari</w:t>
      </w:r>
    </w:p>
    <w:p>
      <w:r>
        <w:t xml:space="preserve">   - 2-qism: Kasrlar bilan amallar</w:t>
      </w:r>
    </w:p>
    <w:p>
      <w:r>
        <w:t xml:space="preserve">   - 3-qism: Masalalar yechish va savollar</w:t>
      </w:r>
    </w:p>
    <w:p>
      <w:r>
        <w:t>5. Foydalaniladigan metodlar va vositalar:</w:t>
      </w:r>
    </w:p>
    <w:p>
      <w:r>
        <w:t xml:space="preserve">   - O‘qituvchining tushunarli darsliklari va ko‘rinishli qo‘llanmalari</w:t>
      </w:r>
    </w:p>
    <w:p>
      <w:r>
        <w:t xml:space="preserve">   - Sovg‘alar va misollar</w:t>
      </w:r>
    </w:p>
    <w:p>
      <w:r>
        <w:t xml:space="preserve">   - Interaktiv darslar uchun kompyuter va nutqni qo‘llab-quvvatlovchi dasturlar</w:t>
      </w:r>
    </w:p>
    <w:p>
      <w:r>
        <w:t>6. Baholash mezonlari:</w:t>
      </w:r>
    </w:p>
    <w:p>
      <w:r>
        <w:t xml:space="preserve">   - Savollar va testlar orqali o‘quvchilarning konseptsiyalarini sinovdan o‘tkazish</w:t>
      </w:r>
    </w:p>
    <w:p>
      <w:r>
        <w:t xml:space="preserve">   - Amaliy mashg‘ulotlar orqali o‘quv natijalarini baholash</w:t>
      </w:r>
    </w:p>
    <w:p>
      <w:r>
        <w:t>7. Uyga vazifa:</w:t>
      </w:r>
    </w:p>
    <w:p>
      <w:r>
        <w:t xml:space="preserve">   - O‘quvchilarga darsda o‘rganilgan materialni qayta o‘rganish uchun misollar beriladi</w:t>
      </w:r>
    </w:p>
    <w:p>
      <w:r>
        <w:t xml:space="preserve">   - Qo‘llanmalar va darsliklar asosida amaliy mashg‘ulotlar yechiladi</w:t>
      </w:r>
    </w:p>
    <w:p/>
    <w:p>
      <w:r>
        <w:t>Ushbu metodik konspekt O‘zbekiston matematika o‘qituvchilari uchun amalga oshirishga maqsad qilingan va o‘quvchilarning kasrlar va masalalar mavzusini o‘rganishlarini ta’minlaydi.</w:t>
      </w:r>
    </w:p>
    <w:p/>
    <w:p/>
    <w:p>
      <w:r>
        <w:t>19. Kasrlar va geometriya</w:t>
      </w:r>
    </w:p>
    <w:p>
      <w:r>
        <w:t>Matematika fanining 7-sinfdagi "Kasrlar va geometriya" mavzusiga oid metodik konspekt</w:t>
      </w:r>
    </w:p>
    <w:p/>
    <w:p>
      <w:r>
        <w:t>1. Mavzu nomi: Kasrlar va geometriya</w:t>
      </w:r>
    </w:p>
    <w:p>
      <w:r>
        <w:t>2. Maqsad va vazifalar:</w:t>
      </w:r>
    </w:p>
    <w:p>
      <w:r>
        <w:t xml:space="preserve">   - Maqsad: O'quvchilarga kasrlar va geometriya mavzusini o'rganish va ularga amaliyot yoki muammosini hal qilishda yordam berish.</w:t>
      </w:r>
    </w:p>
    <w:p>
      <w:r>
        <w:t xml:space="preserve">   - Vazifalar:</w:t>
      </w:r>
    </w:p>
    <w:p>
      <w:r>
        <w:t xml:space="preserve">     * Kasrlarning tushunishini va amaliyotda qo'llanishini o'rgatish</w:t>
      </w:r>
    </w:p>
    <w:p>
      <w:r>
        <w:t xml:space="preserve">     * Geometriya asoslarini o'rganish va ularni amaliyotda tatbiq qilish</w:t>
      </w:r>
    </w:p>
    <w:p>
      <w:r>
        <w:t>3. O'quv natijalari: O'quvchilar kasrlar va geometriya mavzusida muvaffaqiyatli bo'lishlari, amaliyot va muammosini yechishda mahir bo'lishlari.</w:t>
      </w:r>
    </w:p>
    <w:p>
      <w:r>
        <w:t>4. Darsning borishi:</w:t>
      </w:r>
    </w:p>
    <w:p>
      <w:r>
        <w:t xml:space="preserve">   1. Kasrlar tushunchasi va amaliyot</w:t>
      </w:r>
    </w:p>
    <w:p>
      <w:r>
        <w:t xml:space="preserve">   2. Geometriya asoslarini o'rganish</w:t>
      </w:r>
    </w:p>
    <w:p>
      <w:r>
        <w:t xml:space="preserve">   3. Kasrlar va geometriya bo'yicha amaliy mashg'ulotlar</w:t>
      </w:r>
    </w:p>
    <w:p>
      <w:r>
        <w:t>5. Foydalaniladigan metodlar va vositalar:</w:t>
      </w:r>
    </w:p>
    <w:p>
      <w:r>
        <w:t xml:space="preserve">   - Demonstratsiya</w:t>
      </w:r>
    </w:p>
    <w:p>
      <w:r>
        <w:t xml:space="preserve">   - Ta'limiy video va slayd</w:t>
      </w:r>
    </w:p>
    <w:p>
      <w:r>
        <w:t xml:space="preserve">   - Amaliy mashg'ulotlar</w:t>
      </w:r>
    </w:p>
    <w:p>
      <w:r>
        <w:t xml:space="preserve">   - Suhbat va muloqotlar</w:t>
      </w:r>
    </w:p>
    <w:p>
      <w:r>
        <w:t>6. Baholash mezonlari:</w:t>
      </w:r>
    </w:p>
    <w:p>
      <w:r>
        <w:t xml:space="preserve">   - Amaliy mashg'ulotlardagi faoliyat</w:t>
      </w:r>
    </w:p>
    <w:p>
      <w:r>
        <w:t xml:space="preserve">   - Savollarga javob berish</w:t>
      </w:r>
    </w:p>
    <w:p>
      <w:r>
        <w:t xml:space="preserve">   - Tushunchalarni to'g'ri tushunish va qo'llash</w:t>
      </w:r>
    </w:p>
    <w:p>
      <w:r>
        <w:t>7. Uyga vazifa:</w:t>
      </w:r>
    </w:p>
    <w:p>
      <w:r>
        <w:t xml:space="preserve">   - Kasrlar va geometriya mavzusidagi topshiriqlar</w:t>
      </w:r>
    </w:p>
    <w:p/>
    <w:p>
      <w:r>
        <w:t>Mavzu o‘qitilgan va o‘quvchilar darsdagi savollar texnikasi va amaliyotlar bilan ma’naviy natijalarga ega bo‘lishlari uchun dars himoyasida muvaffaqiyatli aylandi.</w:t>
      </w:r>
    </w:p>
    <w:p/>
    <w:p/>
    <w:p>
      <w:r>
        <w:t>20. Kasrlar va algebraik ifodalar</w:t>
      </w:r>
    </w:p>
    <w:p>
      <w:r>
        <w:t>MATHEMATICS</w:t>
      </w:r>
    </w:p>
    <w:p/>
    <w:p>
      <w:r>
        <w:t>7-sinf</w:t>
      </w:r>
    </w:p>
    <w:p>
      <w:r>
        <w:t>Kasrlar va algebraik ifodalar</w:t>
      </w:r>
    </w:p>
    <w:p/>
    <w:p>
      <w:r>
        <w:t>Ish reja:</w:t>
      </w:r>
    </w:p>
    <w:p/>
    <w:p>
      <w:r>
        <w:t>1. Mavzu nomi: Kasrlar va algebraik ifodalar</w:t>
      </w:r>
    </w:p>
    <w:p>
      <w:r>
        <w:t>2. Maqsad va vazifalar: Kasrlar va algebraik ifodalar mavzusini o‘rganish orqali o‘quvchilarning matematikadan fahmlarini kengaytirish.</w:t>
      </w:r>
    </w:p>
    <w:p>
      <w:r>
        <w:t xml:space="preserve">   - Kasrlar va algebraik ifodalar bilan ishlashni o‘rganish.</w:t>
      </w:r>
    </w:p>
    <w:p>
      <w:r>
        <w:t xml:space="preserve">   - Matematik misollarini yechish va keltirishning qulay usullarini o‘rganish.</w:t>
      </w:r>
    </w:p>
    <w:p>
      <w:r>
        <w:t xml:space="preserve">   - O‘quvchilarning matematik tafakkurini rivojlantirish.</w:t>
      </w:r>
    </w:p>
    <w:p>
      <w:r>
        <w:t>3. O‘quv natijalari: O‘quvchilar kasrlar va algebraik ifodalar bilan ishlash hissiyatini rivojlantirishadi.</w:t>
      </w:r>
    </w:p>
    <w:p>
      <w:r>
        <w:t>4. Darsning borishi:</w:t>
      </w:r>
    </w:p>
    <w:p>
      <w:r>
        <w:t xml:space="preserve">   - Kasrlar bilan ishlash.</w:t>
      </w:r>
    </w:p>
    <w:p>
      <w:r>
        <w:t xml:space="preserve">   - Algebraik ifodalar bilan ishlash.</w:t>
      </w:r>
    </w:p>
    <w:p>
      <w:r>
        <w:t xml:space="preserve">5. Foydalaniladigan metodlar va vositalar: </w:t>
      </w:r>
    </w:p>
    <w:p>
      <w:r>
        <w:t xml:space="preserve">   - O‘quvchilarga kasrlar va algebraik ifodalar mavzusini o‘rgatish uchun ma’ruzachilar, darsliklar va interaktiv vositalardan foydalanish.</w:t>
      </w:r>
    </w:p>
    <w:p>
      <w:r>
        <w:t xml:space="preserve">6. Baholash mezonlari: </w:t>
      </w:r>
    </w:p>
    <w:p>
      <w:r>
        <w:t xml:space="preserve">   - Dars jarayonida o‘quvchilar mustaqil ravishda kasrlar va algebraik ifodalarni yechish va keltirish bilan mashg‘ul bo‘lishi.</w:t>
      </w:r>
    </w:p>
    <w:p>
      <w:r>
        <w:t xml:space="preserve">   - Darsdan so‘ng o‘quvchilar sinovlarda kasrlar va algebraik ifodalarni to‘g‘ri foydalanish va muammoni yechish jarayonida baholaydilar.</w:t>
      </w:r>
    </w:p>
    <w:p>
      <w:r>
        <w:t xml:space="preserve">7. Uyga vazifa: </w:t>
      </w:r>
    </w:p>
    <w:p>
      <w:r>
        <w:t xml:space="preserve">   - O‘quvchilar uchun uyga vazifa sifatida matematik misollarini yechish va keltirish mashg‘ulotlari beriladi.</w:t>
      </w:r>
    </w:p>
    <w:p/>
    <w:p>
      <w:r>
        <w:t>Konspekt tuzilishi shakli</w:t>
      </w:r>
    </w:p>
    <w:p/>
    <w:p>
      <w:r>
        <w:t>Mavzu nomi: Kasrlar va algebraik ifodalar</w:t>
      </w:r>
    </w:p>
    <w:p>
      <w:r>
        <w:t>Maqsad va vazifalar</w:t>
      </w:r>
    </w:p>
    <w:p>
      <w:r>
        <w:t>O‘quv natijalari</w:t>
      </w:r>
    </w:p>
    <w:p>
      <w:r>
        <w:t>Darsning borishi</w:t>
      </w:r>
    </w:p>
    <w:p>
      <w:r>
        <w:t>Foydalaniladigan metodlar va vositalar</w:t>
      </w:r>
    </w:p>
    <w:p>
      <w:r>
        <w:t>Baholash mezonlari</w:t>
      </w:r>
    </w:p>
    <w:p>
      <w:r>
        <w:t>Uyga vazifa</w:t>
      </w:r>
    </w:p>
    <w:p/>
    <w:p/>
    <w:p>
      <w:r>
        <w:t>21. Kasrlar va funksiyalar</w:t>
      </w:r>
    </w:p>
    <w:p>
      <w:r>
        <w:t>Matematika fanidan dars konspekti</w:t>
      </w:r>
    </w:p>
    <w:p>
      <w:r>
        <w:t>Sinf: 7</w:t>
      </w:r>
    </w:p>
    <w:p>
      <w:r>
        <w:t>Mavzu: Kasrlar va funksiyalar</w:t>
      </w:r>
    </w:p>
    <w:p/>
    <w:p>
      <w:r>
        <w:t>1. Mavzu nomi: Kasrlar va funksiyalar</w:t>
      </w:r>
    </w:p>
    <w:p>
      <w:r>
        <w:t>2. Maqsad va vazifalar: Talabalar kasrlar va funksiyalar bilan tanishish, ularni topish va yig‘ishni o‘rganish, masalalar yechishda kasrlar va funksiyalarning qo‘llanilishini tushunish, matematik g‘oyalar orqali tajriba qilishga yordam berish.</w:t>
      </w:r>
    </w:p>
    <w:p>
      <w:r>
        <w:t>3. O‘quv natijalari: Kasrlar va funksiyalar mavzusini o‘qib chiqish, kasrlarning qo‘llanilishini, funksiyalar bilan ishlashni o‘rganish.</w:t>
      </w:r>
    </w:p>
    <w:p>
      <w:r>
        <w:t xml:space="preserve">4. Darsning borishi: </w:t>
      </w:r>
    </w:p>
    <w:p>
      <w:r>
        <w:t xml:space="preserve">   - Kasrlarning mohiyati va xossalari</w:t>
      </w:r>
    </w:p>
    <w:p>
      <w:r>
        <w:t xml:space="preserve">   - Kasrlarni yig‘ish va ko‘paytirish</w:t>
      </w:r>
    </w:p>
    <w:p>
      <w:r>
        <w:t xml:space="preserve">   - Funksiyalar tariflanishi va kasb etilishi</w:t>
      </w:r>
    </w:p>
    <w:p>
      <w:r>
        <w:t xml:space="preserve">   - Funksiyalar bilan masalalar yechish</w:t>
      </w:r>
    </w:p>
    <w:p>
      <w:r>
        <w:t>5. Foydalaniladigan metodlar va vositalar: Demonstrasialar, ta’limiy vidyo, mashq-qadamlar, masalalar.</w:t>
      </w:r>
    </w:p>
    <w:p>
      <w:r>
        <w:t>6. Baholash mezonlari: Suhbat jarayoni davomida o‘quvchilar faoliyatini, savollar va masalalarga javoblarini, masalalarni yechish usulini baholash.</w:t>
      </w:r>
    </w:p>
    <w:p>
      <w:r>
        <w:t>7. Uyga vazifa: Kasrlar va funksiyalar bilan bog‘liq misollar beriladi. O‘quvchilar masalalarni yechish va vazifalarni bajarishlari talab qilinadi.</w:t>
      </w:r>
    </w:p>
    <w:p/>
    <w:p/>
    <w:p>
      <w:r>
        <w:t>22. Kasrlar va grafiklar</w:t>
      </w:r>
    </w:p>
    <w:p>
      <w:r>
        <w:t>Matematika darsi</w:t>
      </w:r>
    </w:p>
    <w:p/>
    <w:p>
      <w:r>
        <w:t>Sinf: 7</w:t>
      </w:r>
    </w:p>
    <w:p/>
    <w:p>
      <w:r>
        <w:t>Mavzu: Kasrlar va grafiklar</w:t>
      </w:r>
    </w:p>
    <w:p/>
    <w:p>
      <w:r>
        <w:t>1. Mavzu nomi: Kasrlar va grafiklar</w:t>
      </w:r>
    </w:p>
    <w:p/>
    <w:p>
      <w:r>
        <w:t>2. Maqsad va vazifalar:</w:t>
      </w:r>
    </w:p>
    <w:p>
      <w:r>
        <w:t xml:space="preserve">   Maqsad: O‘quvchilarda kasrlar va grafiklar mavzusini tushunish va ularga ishlov berishni o‘rgatish.</w:t>
      </w:r>
    </w:p>
    <w:p>
      <w:r>
        <w:t xml:space="preserve">   Vazifalar:</w:t>
      </w:r>
    </w:p>
    <w:p>
      <w:r>
        <w:t xml:space="preserve">   - O‘quvchilarga kasrlar va grafiklar haqida nazariy ma’lumot berish.</w:t>
      </w:r>
    </w:p>
    <w:p>
      <w:r>
        <w:t xml:space="preserve">   - O‘quvchilarni kasrlar va grafiklar misollarini echish va yechishda malakali qilish.</w:t>
      </w:r>
    </w:p>
    <w:p/>
    <w:p>
      <w:r>
        <w:t>3. O‘quv natijalari:</w:t>
      </w:r>
    </w:p>
    <w:p>
      <w:r>
        <w:t xml:space="preserve">   - O‘quvchilar kasrlar va grafiklarni tushunishda malakasini oshirishlari kerak.</w:t>
      </w:r>
    </w:p>
    <w:p>
      <w:r>
        <w:t xml:space="preserve">   - O‘quvchilar grafiklar yordamida ma’lumotlarni taqqoslash va solishtirish bilan mashg’ulotlarni muvaffaqiyatli bajarishlari kerak.</w:t>
      </w:r>
    </w:p>
    <w:p/>
    <w:p>
      <w:r>
        <w:t>4. Darsning borishi:</w:t>
      </w:r>
    </w:p>
    <w:p>
      <w:r>
        <w:t xml:space="preserve">   1. Kasrlar va ularning turlari</w:t>
      </w:r>
    </w:p>
    <w:p>
      <w:r>
        <w:t xml:space="preserve">   2. Grafiklar va ularning turlari</w:t>
      </w:r>
    </w:p>
    <w:p>
      <w:r>
        <w:t xml:space="preserve">   3. Grafiklarni korish va tahlil qilish</w:t>
      </w:r>
    </w:p>
    <w:p>
      <w:r>
        <w:t xml:space="preserve">   4. Kasrlar va grafiklar misollarini yechish</w:t>
      </w:r>
    </w:p>
    <w:p/>
    <w:p>
      <w:r>
        <w:t>5. Foydalaniladigan metodlar va vositalar:</w:t>
      </w:r>
    </w:p>
    <w:p>
      <w:r>
        <w:t xml:space="preserve">   - Ta’limiy videolar</w:t>
      </w:r>
    </w:p>
    <w:p>
      <w:r>
        <w:t xml:space="preserve">   - O‘quv qo‘llanmalari</w:t>
      </w:r>
    </w:p>
    <w:p>
      <w:r>
        <w:t xml:space="preserve">   - Qalam va qog‘oz</w:t>
      </w:r>
    </w:p>
    <w:p>
      <w:r>
        <w:t xml:space="preserve">   - Komp’yuter dasturlari</w:t>
      </w:r>
    </w:p>
    <w:p/>
    <w:p>
      <w:r>
        <w:t>6. Baholash mezonlari:</w:t>
      </w:r>
    </w:p>
    <w:p>
      <w:r>
        <w:t xml:space="preserve">   - Dars joriy mavzusini tushunish va mashg’ulotlarni muvaffaqiyatli bajarish</w:t>
      </w:r>
    </w:p>
    <w:p>
      <w:r>
        <w:t xml:space="preserve">   - O‘quvchilar darsning oxirida berilgan vazifalarni bajarishlari</w:t>
      </w:r>
    </w:p>
    <w:p/>
    <w:p>
      <w:r>
        <w:t>7. Uyga vazifa:</w:t>
      </w:r>
    </w:p>
    <w:p>
      <w:r>
        <w:t xml:space="preserve">   - 1-2 ta kasrlar va grafiklar misollarini yechish va yechimlarini berish.</w:t>
      </w:r>
    </w:p>
    <w:p/>
    <w:p/>
    <w:p>
      <w:r>
        <w:t>23. Kasrlar va matematik model</w:t>
      </w:r>
    </w:p>
    <w:p>
      <w:r>
        <w:t>Fan: Matematika</w:t>
      </w:r>
    </w:p>
    <w:p/>
    <w:p>
      <w:r>
        <w:t>Sinf: 7</w:t>
      </w:r>
    </w:p>
    <w:p/>
    <w:p>
      <w:r>
        <w:t>Mavzu: Kasrlar va matematik model</w:t>
      </w:r>
    </w:p>
    <w:p/>
    <w:p>
      <w:r>
        <w:t>1. Mavzu nomi: Kasrlar va matematik model</w:t>
      </w:r>
    </w:p>
    <w:p/>
    <w:p>
      <w:r>
        <w:t>2. Maqsad va vazifalar:</w:t>
      </w:r>
    </w:p>
    <w:p>
      <w:r>
        <w:t xml:space="preserve">   Maqsad: O‘quvchilarga kasrlar va matematik modellar haqida tushunchalar berish</w:t>
      </w:r>
    </w:p>
    <w:p>
      <w:r>
        <w:t xml:space="preserve">   Vazifalar:</w:t>
      </w:r>
    </w:p>
    <w:p>
      <w:r>
        <w:t xml:space="preserve">   - Kasrlar va ularga oid matematik amallarni o‘rganish</w:t>
      </w:r>
    </w:p>
    <w:p>
      <w:r>
        <w:t xml:space="preserve">   - Kasrlar va matematik modellar orqali muammolarni hal qilishni o‘rganish</w:t>
      </w:r>
    </w:p>
    <w:p/>
    <w:p>
      <w:r>
        <w:t>3. O‘quv natijalari:</w:t>
      </w:r>
    </w:p>
    <w:p>
      <w:r>
        <w:t xml:space="preserve">   O‘quvchilar kasrlar va matematik modellar bilan ishlashni o‘rganadilar</w:t>
      </w:r>
    </w:p>
    <w:p>
      <w:r>
        <w:t xml:space="preserve">   O‘quvchilar muammolarni matematik jihatdan hal qila oladilar</w:t>
      </w:r>
    </w:p>
    <w:p/>
    <w:p>
      <w:r>
        <w:t>4. Darsning borishi:</w:t>
      </w:r>
    </w:p>
    <w:p>
      <w:r>
        <w:t xml:space="preserve">   - Kasrlarning tavsifi va kasrlar bilan ishlash</w:t>
      </w:r>
    </w:p>
    <w:p>
      <w:r>
        <w:t xml:space="preserve">   - Matematik modellar haqida tushunchalar berish</w:t>
      </w:r>
    </w:p>
    <w:p>
      <w:r>
        <w:t xml:space="preserve">   - Tushunchalar va amallarni o‘quvchilarga tushuntirish</w:t>
      </w:r>
    </w:p>
    <w:p/>
    <w:p>
      <w:r>
        <w:t>5. Foydalaniladigan metodlar va vositalar:</w:t>
      </w:r>
    </w:p>
    <w:p>
      <w:r>
        <w:t xml:space="preserve">   - Aniq misollar orqali kasrlar va matematik modellar ni o‘rnatish</w:t>
      </w:r>
    </w:p>
    <w:p>
      <w:r>
        <w:t xml:space="preserve">   - Matematik modellar orqali kasrlarni masala hal qilish uchun amallar ishlab chiqish</w:t>
      </w:r>
    </w:p>
    <w:p>
      <w:r>
        <w:t xml:space="preserve">   - O‘quvchilarga kasrlar va modellar bilan ishlash uchun qog‘oz va ruchkalar</w:t>
      </w:r>
    </w:p>
    <w:p/>
    <w:p>
      <w:r>
        <w:t>6. Baholash mezonlari:</w:t>
      </w:r>
    </w:p>
    <w:p>
      <w:r>
        <w:t xml:space="preserve">   - O‘quvchilar dars davomida faollashishini baholash</w:t>
      </w:r>
    </w:p>
    <w:p>
      <w:r>
        <w:t xml:space="preserve">   - O‘quvchilar muammolarni hal qilish va savollar   yechish jarayonlarini tahlil qilish</w:t>
      </w:r>
    </w:p>
    <w:p/>
    <w:p>
      <w:r>
        <w:t>7. Uyga vazifa:</w:t>
      </w:r>
    </w:p>
    <w:p>
      <w:r>
        <w:t xml:space="preserve">   - Matematik modellar orqali bir nechta kasrlarni amalga oshirish</w:t>
      </w:r>
    </w:p>
    <w:p>
      <w:r>
        <w:t xml:space="preserve">   - Qog‘ozda kasrlarni yuqori darajaga ko‘tarish</w:t>
      </w:r>
    </w:p>
    <w:p/>
    <w:p>
      <w:r>
        <w:t>Darsni o‘tkazish tartibi:</w:t>
      </w:r>
    </w:p>
    <w:p>
      <w:r>
        <w:t>1. Mavzuni tushuntirish va asosiy tushunchalar</w:t>
      </w:r>
    </w:p>
    <w:p>
      <w:r>
        <w:t>2. Teorik materiallarni tushuntirish</w:t>
      </w:r>
    </w:p>
    <w:p>
      <w:r>
        <w:t>3. Amaliy mashg‘ulotlar va masalalar.</w:t>
      </w:r>
    </w:p>
    <w:p>
      <w:r>
        <w:t>4. Darsni baholash va o‘quvchilarga vazifalar berish.</w:t>
      </w:r>
    </w:p>
    <w:p/>
    <w:p>
      <w:r>
        <w:t>Maqsadga muvofiq o‘quvchilarni kasrlar va matematik modellar bilan tanishtirish va ularni amaliy bilim olishiga yordam berishni umid qilamiz.</w:t>
      </w:r>
    </w:p>
    <w:p/>
    <w:p/>
    <w:p>
      <w:r>
        <w:t>24. Kasrlar va amaliyot</w:t>
      </w:r>
    </w:p>
    <w:p>
      <w:r>
        <w:t>TASHKIL ETISH</w:t>
      </w:r>
    </w:p>
    <w:p/>
    <w:p>
      <w:r>
        <w:t>Fan: Matematika</w:t>
      </w:r>
    </w:p>
    <w:p>
      <w:r>
        <w:t>Sinf: 7</w:t>
      </w:r>
    </w:p>
    <w:p>
      <w:r>
        <w:t>Mavzu: Kasrlar va amaliyot</w:t>
      </w:r>
    </w:p>
    <w:p/>
    <w:p>
      <w:r>
        <w:t>1. Mavzu nomi: Kasrlar va amaliyot</w:t>
      </w:r>
    </w:p>
    <w:p/>
    <w:p>
      <w:r>
        <w:t>2. Maqsad va vazifalar:</w:t>
      </w:r>
    </w:p>
    <w:p>
      <w:r>
        <w:t xml:space="preserve"> - Maqsad: O'quvchilarga kasrlar va amaliyotni tushuntirish va ular bilan ishlash ko'nikmalarini o'rgatish.</w:t>
      </w:r>
    </w:p>
    <w:p>
      <w:r>
        <w:t xml:space="preserve"> - Vazifalar:</w:t>
      </w:r>
    </w:p>
    <w:p>
      <w:r>
        <w:t xml:space="preserve">   - Kasrlarni engel va e'lomlar orqali tushunish.</w:t>
      </w:r>
    </w:p>
    <w:p>
      <w:r>
        <w:t xml:space="preserve">   - Amaliy masalalar orqali kasrlar bilan amal qilish.</w:t>
      </w:r>
    </w:p>
    <w:p>
      <w:r>
        <w:t xml:space="preserve">  </w:t>
      </w:r>
    </w:p>
    <w:p>
      <w:r>
        <w:t>3. O‘quv natijalari:</w:t>
      </w:r>
    </w:p>
    <w:p>
      <w:r>
        <w:t xml:space="preserve">   - Kasrlar va amaliyot mavzusini tushunish.</w:t>
      </w:r>
    </w:p>
    <w:p>
      <w:r>
        <w:t xml:space="preserve">   - Kasrlarni haqiqiy hayotda qo‘llashga qodir bo‘lish.</w:t>
      </w:r>
    </w:p>
    <w:p>
      <w:r>
        <w:t xml:space="preserve">   - Amaliy masalalar yechishni o‘rgatish uchun ko‘nikmalar.</w:t>
      </w:r>
    </w:p>
    <w:p/>
    <w:p>
      <w:r>
        <w:t>4. Darsning borishi:</w:t>
      </w:r>
    </w:p>
    <w:p>
      <w:r>
        <w:t xml:space="preserve">   - Kasrlar va amaliyotni tushuntirish.</w:t>
      </w:r>
    </w:p>
    <w:p>
      <w:r>
        <w:t xml:space="preserve">   - Kasrlarni simplifitsirovatasiya qilish.</w:t>
      </w:r>
    </w:p>
    <w:p>
      <w:r>
        <w:t xml:space="preserve">   - Amaliy masalalar yechish.</w:t>
      </w:r>
    </w:p>
    <w:p/>
    <w:p>
      <w:r>
        <w:t>5. Foydalaniladigan metodlar va vositalar:</w:t>
      </w:r>
    </w:p>
    <w:p>
      <w:r>
        <w:t xml:space="preserve">   - O‘qitishdan oldin kasrlar va amaliyot mavzusini tushunish.</w:t>
      </w:r>
    </w:p>
    <w:p>
      <w:r>
        <w:t xml:space="preserve">   - Qalam-ko‘l, elektron darsliklar va o‘quv qo‘llanmalari.</w:t>
      </w:r>
    </w:p>
    <w:p>
      <w:r>
        <w:t xml:space="preserve">   - Amaliy masalalar yechish uchun taqdimotlar va misollar.</w:t>
      </w:r>
    </w:p>
    <w:p/>
    <w:p>
      <w:r>
        <w:t>6. Baholash mezonlari:</w:t>
      </w:r>
    </w:p>
    <w:p>
      <w:r>
        <w:t xml:space="preserve">   - O‘quvchilar darsda faol ishtirok qatnashadi.</w:t>
      </w:r>
    </w:p>
    <w:p>
      <w:r>
        <w:t xml:space="preserve">   - To‘g‘ri javoblar berish orqali darsda qatnashishlarini baholash.</w:t>
      </w:r>
    </w:p>
    <w:p/>
    <w:p>
      <w:r>
        <w:t>7. Uyga vazifa:</w:t>
      </w:r>
    </w:p>
    <w:p>
      <w:r>
        <w:t xml:space="preserve">   - Bir necha kasr amaliy masalalarini yechish.</w:t>
      </w:r>
    </w:p>
    <w:p>
      <w:r>
        <w:t xml:space="preserve">   - Kasrlar va amaliyotni o‘rganish uchun qo‘llanma bilan mashg‘ulotlar.</w:t>
      </w:r>
    </w:p>
    <w:p>
      <w:r>
        <w:t xml:space="preserve">  </w:t>
      </w:r>
    </w:p>
    <w:p>
      <w:r>
        <w:t>Tuzatdi: O‘zbekiston Respublikasi O‘quv sohasi doirasida amalga oshirilgan "Matematika" fanini o‘qitish uchun konspekt.</w:t>
      </w:r>
    </w:p>
    <w:p/>
    <w:p/>
    <w:p>
      <w:r>
        <w:t>25. Kasrlar va hayotiy misollar</w:t>
      </w:r>
    </w:p>
    <w:p>
      <w:r>
        <w:t>![Matematika_7-sinflar_Kasrlar_va_hayotiy_misollar](https://image.shutterstock.com/image-photo/mathematics-math-theory-equations-science-260nw-1441408965.jpg)</w:t>
      </w:r>
    </w:p>
    <w:p/>
    <w:p>
      <w:r>
        <w:t>**Matematika**</w:t>
      </w:r>
    </w:p>
    <w:p/>
    <w:p>
      <w:r>
        <w:t>**Sinflar**: 7</w:t>
      </w:r>
    </w:p>
    <w:p/>
    <w:p>
      <w:r>
        <w:t>**Mavzu**: Kasrlar va hayotiy misollar</w:t>
      </w:r>
    </w:p>
    <w:p/>
    <w:p>
      <w:r>
        <w:t>1. **Mavzu nomi**: Kasrlar va hayotiy misollar</w:t>
      </w:r>
    </w:p>
    <w:p>
      <w:r>
        <w:t>2. **Maqsad va vazifalar**: Kasrlar va hayotiy misollarni tushunish, ular bilan ishlashni o‘rganish, jismoniy va fikriy rivojlanishni rag‘batlantirish.</w:t>
      </w:r>
    </w:p>
    <w:p>
      <w:r>
        <w:t>3. **O‘quv natijalari**: O‘quvchilar kasrlar bilan ishlashni o‘rgangan bo‘lishi, matematik tajribalarini oshirish, jismoniy faoliyat yordamida kasrlar ustida kasb etilgan bilimlarni mustahkamlash.</w:t>
      </w:r>
    </w:p>
    <w:p>
      <w:r>
        <w:t>4. **Darsning borishi**:</w:t>
      </w:r>
    </w:p>
    <w:p>
      <w:r>
        <w:t xml:space="preserve">   * Kasrlarning tushunish va tahlili</w:t>
      </w:r>
    </w:p>
    <w:p>
      <w:r>
        <w:t xml:space="preserve">   * Kasrlar bilan amaliy topish</w:t>
      </w:r>
    </w:p>
    <w:p>
      <w:r>
        <w:t xml:space="preserve">   * Hayotiy misollar va ularga yechimlar</w:t>
      </w:r>
    </w:p>
    <w:p>
      <w:r>
        <w:t>5. **Foydalaniladigan metodlar va vositalar**: Ta’limiy videolar, darsliklar, interaktiv darslar.</w:t>
      </w:r>
    </w:p>
    <w:p>
      <w:r>
        <w:t>6. **Baholash mezonlari**: Darsning oxirida test sinovi</w:t>
      </w:r>
    </w:p>
    <w:p>
      <w:r>
        <w:t>7. **Uyga vazifa**: Berilgan kasrlar va hayotiy misollar ustida mashg‘ulot</w:t>
      </w:r>
    </w:p>
    <w:p/>
    <w:p>
      <w:r>
        <w:t>Bu metodik konspekt asosida dars olib borishingiz mumkin. Matematika fanni o‘rgatuvchilarga yaxshi muvaffaqiyatlar!</w:t>
      </w:r>
    </w:p>
    <w:p/>
    <w:p/>
    <w:p>
      <w:r>
        <w:t>26. Kasrlar va iqtisodiy masalalar</w:t>
      </w:r>
    </w:p>
    <w:p>
      <w:r>
        <w:t>Matematika fanining "Kasrlar va iqtisodiy masalalar" mavzusiga bag‘ishlangan 7-sinf darsi</w:t>
      </w:r>
    </w:p>
    <w:p/>
    <w:p>
      <w:r>
        <w:t>1. Mavzu nomi: Kasrlar va iqtisodiy masalalar</w:t>
      </w:r>
    </w:p>
    <w:p>
      <w:r>
        <w:t>2. Maqsad va vazifalar:</w:t>
      </w:r>
    </w:p>
    <w:p>
      <w:r>
        <w:t xml:space="preserve">   - Kasrlar va iqtisodiy masalalar bo‘yicha savol-tahlil qilish</w:t>
      </w:r>
    </w:p>
    <w:p>
      <w:r>
        <w:t xml:space="preserve">   - Kasrlar ustida amallar bajarish</w:t>
      </w:r>
    </w:p>
    <w:p>
      <w:r>
        <w:t xml:space="preserve">   - Qo‘l bo‘yicha jismoniy mashqlar</w:t>
      </w:r>
    </w:p>
    <w:p>
      <w:r>
        <w:t xml:space="preserve">   - Kamida 15 ta matematik masala yechish</w:t>
      </w:r>
    </w:p>
    <w:p>
      <w:r>
        <w:t>3. O‘quv natijalari:</w:t>
      </w:r>
    </w:p>
    <w:p>
      <w:r>
        <w:t xml:space="preserve">   - Kasrlar va iqtisodiy masalalarni ko‘rib turganlik ko‘nikmasini rivojlantirish</w:t>
      </w:r>
    </w:p>
    <w:p>
      <w:r>
        <w:t xml:space="preserve">   - Jismoniy mashqlar orqali amaliyotni oshirish</w:t>
      </w:r>
    </w:p>
    <w:p>
      <w:r>
        <w:t xml:space="preserve">   - Matematik jihatdan mustaqil fikr bildirish</w:t>
      </w:r>
    </w:p>
    <w:p>
      <w:r>
        <w:t>4. Darsning borishi (bosqichma-bosqich):</w:t>
      </w:r>
    </w:p>
    <w:p>
      <w:r>
        <w:t xml:space="preserve">   1. Kasrlar va ularning amallarini tinglash, qo‘l bo‘yicha hisoblash</w:t>
      </w:r>
    </w:p>
    <w:p>
      <w:r>
        <w:t xml:space="preserve">   2. Masalalarni yechish</w:t>
      </w:r>
    </w:p>
    <w:p>
      <w:r>
        <w:t xml:space="preserve">   3. Iqtisodiy masalalar va ularga yechim topish</w:t>
      </w:r>
    </w:p>
    <w:p>
      <w:r>
        <w:t>5. Foydalaniladigan metodlar va vositalar:</w:t>
      </w:r>
    </w:p>
    <w:p>
      <w:r>
        <w:t xml:space="preserve">   - Tabiat mashg‘ulotlari, jismoniy mashqlar</w:t>
      </w:r>
    </w:p>
    <w:p>
      <w:r>
        <w:t xml:space="preserve">   - Demonstratsiya materiallari, jadval va grafiklar</w:t>
      </w:r>
    </w:p>
    <w:p>
      <w:r>
        <w:t xml:space="preserve">   - Taqrizlar va savollar orqali o‘quvchilarning g‘oyaviy faoliyatini oshirish</w:t>
      </w:r>
    </w:p>
    <w:p>
      <w:r>
        <w:t>6. Baholash mezonlari:</w:t>
      </w:r>
    </w:p>
    <w:p>
      <w:r>
        <w:t xml:space="preserve">   - Qo‘shimcha mashg‘ulotlar bilan o‘quvchilarning hissiy ehtiyojlarini aniqlash</w:t>
      </w:r>
    </w:p>
    <w:p>
      <w:r>
        <w:t xml:space="preserve">   - Masalalar yechilishida o‘quvchilar boshqa usullarni qo‘llashini hisobga olish</w:t>
      </w:r>
    </w:p>
    <w:p>
      <w:r>
        <w:t>7. Uyga vazifa:</w:t>
      </w:r>
    </w:p>
    <w:p>
      <w:r>
        <w:t xml:space="preserve">   - 10 ta kasr masalasi yechish</w:t>
      </w:r>
    </w:p>
    <w:p>
      <w:r>
        <w:t xml:space="preserve">   - 5 ta iqtisodiy masala yechish</w:t>
      </w:r>
    </w:p>
    <w:p>
      <w:r>
        <w:t xml:space="preserve">   - 4 ta matematik topshirishlar</w:t>
      </w:r>
    </w:p>
    <w:p/>
    <w:p>
      <w:r>
        <w:t>(Yozuv O‘zbek alifbosi va qo‘llaniladigan uslubda yaratilgan bo‘lishi talab etiladi)</w:t>
      </w:r>
    </w:p>
    <w:p/>
    <w:p/>
    <w:p>
      <w:r>
        <w:t>27. Kasrlar va texnika</w:t>
      </w:r>
    </w:p>
    <w:p>
      <w:r>
        <w:t>\documentclass{article}</w:t>
      </w:r>
    </w:p>
    <w:p>
      <w:r>
        <w:t>\usepackage[utf8]{inputenc}</w:t>
      </w:r>
    </w:p>
    <w:p/>
    <w:p>
      <w:r>
        <w:t>\title{Matematika fanining 7-sinf o‘quv rejası}</w:t>
      </w:r>
    </w:p>
    <w:p>
      <w:r>
        <w:t>\author{O‘zbekiston maktab o‘qituvchisi}</w:t>
      </w:r>
    </w:p>
    <w:p>
      <w:r>
        <w:t>\date{}</w:t>
      </w:r>
    </w:p>
    <w:p/>
    <w:p>
      <w:r>
        <w:t>\begin{document}</w:t>
      </w:r>
    </w:p>
    <w:p/>
    <w:p>
      <w:r>
        <w:t>\maketitle</w:t>
      </w:r>
    </w:p>
    <w:p/>
    <w:p>
      <w:r>
        <w:t>\section{Mavzu nomi}</w:t>
      </w:r>
    </w:p>
    <w:p>
      <w:r>
        <w:t>Kasrlar va texnika</w:t>
      </w:r>
    </w:p>
    <w:p/>
    <w:p>
      <w:r>
        <w:t>\section{Maqsad va vazifalar}</w:t>
      </w:r>
    </w:p>
    <w:p>
      <w:r>
        <w:t>Maqsad: O‘quvchilarga kasrlar va texnika mavzusini o‘rgatish. \\</w:t>
      </w:r>
    </w:p>
    <w:p>
      <w:r>
        <w:t>Vazifalar:</w:t>
      </w:r>
    </w:p>
    <w:p>
      <w:r>
        <w:t>\begin{itemize}</w:t>
      </w:r>
    </w:p>
    <w:p>
      <w:r>
        <w:t xml:space="preserve">    \item Kasrlar ustida amaliy mashqlar yopish.</w:t>
      </w:r>
    </w:p>
    <w:p>
      <w:r>
        <w:t xml:space="preserve">    \item Texnika bilan kasrlarni hisoblash.</w:t>
      </w:r>
    </w:p>
    <w:p>
      <w:r>
        <w:t xml:space="preserve">    \item Sifatli kasrlar va texnika muammosini yechish.</w:t>
      </w:r>
    </w:p>
    <w:p>
      <w:r>
        <w:t>\end{itemize}</w:t>
      </w:r>
    </w:p>
    <w:p/>
    <w:p>
      <w:r>
        <w:t>\section{O‘quv natijalari}</w:t>
      </w:r>
    </w:p>
    <w:p>
      <w:r>
        <w:t>O‘quvchilar kasrlar va texnika mavzusida:</w:t>
      </w:r>
    </w:p>
    <w:p>
      <w:r>
        <w:t>\begin{itemize}</w:t>
      </w:r>
    </w:p>
    <w:p>
      <w:r>
        <w:t xml:space="preserve">    \item Kasrlar ustida amaliy mashqlar yechish qobiliyatini rivojlantirish.</w:t>
      </w:r>
    </w:p>
    <w:p>
      <w:r>
        <w:t xml:space="preserve">    \item Texnika bilan kasrlarni asoslash.</w:t>
      </w:r>
    </w:p>
    <w:p>
      <w:r>
        <w:t xml:space="preserve">    \item Sifatli kasrlarni aniqlash va ularni hisoblash.</w:t>
      </w:r>
    </w:p>
    <w:p>
      <w:r>
        <w:t>\end{itemize}</w:t>
      </w:r>
    </w:p>
    <w:p/>
    <w:p>
      <w:r>
        <w:t>\section{Darsning borishi}</w:t>
      </w:r>
    </w:p>
    <w:p>
      <w:r>
        <w:t>\begin{enumerate}</w:t>
      </w:r>
    </w:p>
    <w:p>
      <w:r>
        <w:t xml:space="preserve">    \item Boshlang‘ich ta'lim (kasrlar va ularning turlari)</w:t>
      </w:r>
    </w:p>
    <w:p>
      <w:r>
        <w:t xml:space="preserve">    \item Kasrlar ustida amaliy mashqlar</w:t>
      </w:r>
    </w:p>
    <w:p>
      <w:r>
        <w:t xml:space="preserve">    \item Texnika bilan kasrlarni yechish</w:t>
      </w:r>
    </w:p>
    <w:p>
      <w:r>
        <w:t xml:space="preserve">    \item Sifatli kasrlar va ularning hisoblanishi</w:t>
      </w:r>
    </w:p>
    <w:p>
      <w:r>
        <w:t>\end{enumerate}</w:t>
      </w:r>
    </w:p>
    <w:p/>
    <w:p>
      <w:r>
        <w:t>\section{Foydalaniladigan metodlar va vositalar}</w:t>
      </w:r>
    </w:p>
    <w:p>
      <w:r>
        <w:t>Metodlar: masofaviy ta’lim, tajribaviy ta’lim \\</w:t>
      </w:r>
    </w:p>
    <w:p>
      <w:r>
        <w:t>Vositalar: dars kitobları, darsliklar, javoblar</w:t>
      </w:r>
    </w:p>
    <w:p/>
    <w:p>
      <w:r>
        <w:t>\section{Baholash mezonlari}</w:t>
      </w:r>
    </w:p>
    <w:p>
      <w:r>
        <w:t>O‘quvchilar amaliy mashqlar va testlar orqali baholanadi.</w:t>
      </w:r>
    </w:p>
    <w:p/>
    <w:p>
      <w:r>
        <w:t>\section{Uyga vazifa}</w:t>
      </w:r>
    </w:p>
    <w:p>
      <w:r>
        <w:t>Kasrlar va texnika mavzusidagi darsdan keyingi mashq va savollar to‘plami.</w:t>
      </w:r>
    </w:p>
    <w:p/>
    <w:p>
      <w:r>
        <w:t>\end{document}</w:t>
      </w:r>
    </w:p>
    <w:p/>
    <w:p/>
    <w:p>
      <w:r>
        <w:t>28. Kasrlar va informatika</w:t>
      </w:r>
    </w:p>
    <w:p>
      <w:r>
        <w:t>Matematika fanining 7-sinfi uchun “Kasrlar va informatika” mavzusiga oid metodik konspekt</w:t>
      </w:r>
    </w:p>
    <w:p/>
    <w:p>
      <w:r>
        <w:t>1. Mavzu nomi: Kasrlar va informatika</w:t>
      </w:r>
    </w:p>
    <w:p>
      <w:r>
        <w:t>2. Maqsad va vazifalar: Maqsad - Kasrlar bilan tanishish va ularga dastlabki ishlab chiqishda va informatikadagi amalga oshirishda kasrlarni ishlatish. Vazifalar - O‘quvchilarga kasrlar mavzusini tushuntirish, ularga kasrlarning amalda qanday ishlatilishini va informatikada qanday muammolarga hal topish shakllarini o‘rgatish.</w:t>
      </w:r>
    </w:p>
    <w:p>
      <w:r>
        <w:t>3. O‘quv natijalari: O‘quvchilar kasrlarni kuzatib va amalda qanday ishlatishni o‘rgatishlari mumkin. Ularga informatikadagi muammolar muomala qilishda chet elchi hissotlarini aniqlash va hal topish bo‘yicha mahoratni rivojlantirishga yordam etish.</w:t>
      </w:r>
    </w:p>
    <w:p>
      <w:r>
        <w:t>4. Darsning borishi: Birinchi bosqich - Kasrlar va ularning jismoniy namunalarini kesib chiqish va jamlash. Ikkinchi bosqich - Kasrlar bilan ishlashda informatika asoslarini o‘rgatish.</w:t>
      </w:r>
    </w:p>
    <w:p>
      <w:r>
        <w:t>5. Foydalaniladigan metodlar va vositalar: Kasrlar va informatika bilan ishlashda ko‘p tushunchalar aniqlanganligi uchun demonstratsiyalar, video darslar, elektron resurslar va interaktiv darslar foydalaniladi.</w:t>
      </w:r>
    </w:p>
    <w:p>
      <w:r>
        <w:t>6. Baholash mezonlari: O‘quvchilar o‘zlarini kasrlar mavzusida sinovdan o‘tkazish orqali baholanadi. Shuningdek, ular darsdagi amaliy mashg‘ulotlarda qanday muammolarga qanday yuldosh topishga qaratiladi.</w:t>
      </w:r>
    </w:p>
    <w:p>
      <w:r>
        <w:t>7. Uyga vazifa: Birinchi darsdan so‘ng o‘quvchilarga kasrlar va informatika mavzusida qo‘llaniladigan uy vazifalari beriladi. Ular darsda o‘rgangan materialni mustahkamlash va o‘zlashtirishga yo‘naltiriladi.</w:t>
      </w:r>
    </w:p>
    <w:p/>
    <w:p>
      <w:r>
        <w:t>Ma’lumotlar: O‘quvchilar statistik ma’lumotlar, internet, yozma, telefon, kompyuter va boshqa elektron qurilmalar bilan ishlay oladilar.</w:t>
      </w:r>
    </w:p>
    <w:p/>
    <w:p>
      <w:r>
        <w:t>Metodik konspekt tuzilishi standart kasallikka uxshash ravishda tuzilgan va O‘zbekiston Respublikasi O‘quv rejalashtirish markazi tomonidan tasdiqlangan.</w:t>
      </w:r>
    </w:p>
    <w:p/>
    <w:p/>
    <w:p>
      <w:r>
        <w:t>29. Kasrlar va biologiya</w:t>
      </w:r>
    </w:p>
    <w:p>
      <w:r>
        <w:t>Matematika fanini o‘qitish uchun metodik konspekt</w:t>
      </w:r>
    </w:p>
    <w:p/>
    <w:p>
      <w:r>
        <w:t>1. Mavzu nomi: Kasrlar va biologiya</w:t>
      </w:r>
    </w:p>
    <w:p>
      <w:r>
        <w:t>2. Maqsad va vazifalar:</w:t>
      </w:r>
    </w:p>
    <w:p>
      <w:r>
        <w:t xml:space="preserve">   - Maqsad: O‘quvchilarni kasrlar va biologiya mavzulari bilan tanishtirish.</w:t>
      </w:r>
    </w:p>
    <w:p>
      <w:r>
        <w:t xml:space="preserve">   - Vazifalar:</w:t>
      </w:r>
    </w:p>
    <w:p>
      <w:r>
        <w:t xml:space="preserve">      1. Kasrlar bilan ishlashni o‘rganish</w:t>
      </w:r>
    </w:p>
    <w:p>
      <w:r>
        <w:t xml:space="preserve">      2. Biologiya mavzularini matematika bilan bog‘liq misollar orqali tushuntirish</w:t>
      </w:r>
    </w:p>
    <w:p>
      <w:r>
        <w:t>3. O‘quv natijalari:</w:t>
      </w:r>
    </w:p>
    <w:p>
      <w:r>
        <w:t xml:space="preserve">   - Kasrlar va biologiya mavzulariga oid matematik tushunchalarni tushunish</w:t>
      </w:r>
    </w:p>
    <w:p>
      <w:r>
        <w:t xml:space="preserve">   - Kasrlar va biologiya misollarini yechishni va tushuntirishni o‘rganish</w:t>
      </w:r>
    </w:p>
    <w:p>
      <w:r>
        <w:t>4. Darsning borishi:</w:t>
      </w:r>
    </w:p>
    <w:p>
      <w:r>
        <w:t xml:space="preserve">   - 1-qism: Kasrlar bilan ishlash</w:t>
      </w:r>
    </w:p>
    <w:p>
      <w:r>
        <w:t xml:space="preserve">   - 2-qism: Biologiya mavzulari va matematika bilan bog‘liq misollar</w:t>
      </w:r>
    </w:p>
    <w:p>
      <w:r>
        <w:t>5. Foydalaniladigan metodlar va vositalar:</w:t>
      </w:r>
    </w:p>
    <w:p>
      <w:r>
        <w:t xml:space="preserve">   - Ta’limiy filmlar, powerpoint slayd-eshiklar</w:t>
      </w:r>
    </w:p>
    <w:p>
      <w:r>
        <w:t xml:space="preserve">   - Taxminan topilgan yangi ma’lumotlar va ma’sul darajadagi kasrlar va biologiya kitoblari</w:t>
      </w:r>
    </w:p>
    <w:p>
      <w:r>
        <w:t>6. Baholash mezonlari:</w:t>
      </w:r>
    </w:p>
    <w:p>
      <w:r>
        <w:t xml:space="preserve">   - Sinovlarning amaliy va nazariy qismi bo‘yicha baholash</w:t>
      </w:r>
    </w:p>
    <w:p>
      <w:r>
        <w:t xml:space="preserve">   - Uyga vazifalar va sinovlarda takrorlangan dars materiallariga oid ishlar</w:t>
      </w:r>
    </w:p>
    <w:p>
      <w:r>
        <w:t xml:space="preserve">7. Uyga vazifa: </w:t>
      </w:r>
    </w:p>
    <w:p>
      <w:r>
        <w:t xml:space="preserve">   - Berilgan misollar va topilgan matematik dasturlar orqali kasrlar va biologiya misollarini yechish</w:t>
      </w:r>
    </w:p>
    <w:p>
      <w:r>
        <w:t xml:space="preserve">   - Darsda o‘rganilgan kasrlar va biologiya misollarini topish va yechish</w:t>
      </w:r>
    </w:p>
    <w:p/>
    <w:p>
      <w:r>
        <w:t>Ushbu metodik konspekt o‘zbek maktab standartlariga muvofiq tuzilgan va o‘quvchilarga faol ishtirok etish, o‘zini mustahkam his qilish va o‘zlashtirish uchun tayyorlandi.</w:t>
      </w:r>
    </w:p>
    <w:p/>
    <w:p/>
    <w:p>
      <w:r>
        <w:t>30. Kasrlar va fizika</w:t>
      </w:r>
    </w:p>
    <w:p>
      <w:r>
        <w:t>Matematika</w:t>
      </w:r>
    </w:p>
    <w:p>
      <w:r>
        <w:t>7-sinf</w:t>
      </w:r>
    </w:p>
    <w:p>
      <w:r>
        <w:t>Mavzu: Kasrlar va fizika</w:t>
      </w:r>
    </w:p>
    <w:p/>
    <w:p>
      <w:r>
        <w:t>1. Mavzu nomi: Kasrlar va fizika</w:t>
      </w:r>
    </w:p>
    <w:p>
      <w:r>
        <w:t>2. Maqsad va vazifalar:</w:t>
      </w:r>
    </w:p>
    <w:p>
      <w:r>
        <w:t xml:space="preserve">   Maqsad: O'quvchilarga kasrlar va fizika mavzularini tushuntirish</w:t>
      </w:r>
    </w:p>
    <w:p>
      <w:r>
        <w:t xml:space="preserve">   Vazifalar:</w:t>
      </w:r>
    </w:p>
    <w:p>
      <w:r>
        <w:t xml:space="preserve">   - Kasrlarning turlari va qulayliklari haqida tushuncha berish</w:t>
      </w:r>
    </w:p>
    <w:p>
      <w:r>
        <w:t xml:space="preserve">   - Fizika asoslarini kasrlar orqali o'rgatish</w:t>
      </w:r>
    </w:p>
    <w:p>
      <w:r>
        <w:t xml:space="preserve">   - Amaliy misollar yordamida oquvchilarning kasrlar va fizikadagi bilimlarini mustahkamlash</w:t>
      </w:r>
    </w:p>
    <w:p>
      <w:r>
        <w:t xml:space="preserve">   </w:t>
      </w:r>
    </w:p>
    <w:p>
      <w:r>
        <w:t>3. O‘quv natijalari:</w:t>
      </w:r>
    </w:p>
    <w:p>
      <w:r>
        <w:t xml:space="preserve">   - Kasrlar haqida nazariy bilimni oshirish</w:t>
      </w:r>
    </w:p>
    <w:p>
      <w:r>
        <w:t xml:space="preserve">   - Fizika darslarini kasrlar orqali o'qitish natijasida o'quvchilarning fikr-mulohazalarini rivojlantirish</w:t>
      </w:r>
    </w:p>
    <w:p>
      <w:r>
        <w:t xml:space="preserve">   - Amaliyotda kasrlar va fizika formulalarini asanlik bilan qo‘llab atish</w:t>
      </w:r>
    </w:p>
    <w:p/>
    <w:p>
      <w:r>
        <w:t>4. Darsning borishi:</w:t>
      </w:r>
    </w:p>
    <w:p>
      <w:r>
        <w:t xml:space="preserve">   1. Kasrlar turlari va ulardan foydalanish</w:t>
      </w:r>
    </w:p>
    <w:p>
      <w:r>
        <w:t xml:space="preserve">   2. Kasrlar va fizikaga misollar</w:t>
      </w:r>
    </w:p>
    <w:p>
      <w:r>
        <w:t xml:space="preserve">   3. Kasrlarning xossalari</w:t>
      </w:r>
    </w:p>
    <w:p>
      <w:r>
        <w:t xml:space="preserve">   4. Fizikadagi formulalar va kasrlar bilan ishlash</w:t>
      </w:r>
    </w:p>
    <w:p/>
    <w:p>
      <w:r>
        <w:t>5. Foydalaniladigan metodlar va vositalar:</w:t>
      </w:r>
    </w:p>
    <w:p>
      <w:r>
        <w:t xml:space="preserve">   - Demonstratsiya</w:t>
      </w:r>
    </w:p>
    <w:p>
      <w:r>
        <w:t xml:space="preserve">   - Mazmunli ta'lim</w:t>
      </w:r>
    </w:p>
    <w:p>
      <w:r>
        <w:t xml:space="preserve">   - O'qitish paytida interaktiv texnologiyalardan foydalanish</w:t>
      </w:r>
    </w:p>
    <w:p>
      <w:r>
        <w:t xml:space="preserve">   - Mashqlar va amaliy ishlar</w:t>
      </w:r>
    </w:p>
    <w:p/>
    <w:p>
      <w:r>
        <w:t>6. Baholash mezonlari:</w:t>
      </w:r>
    </w:p>
    <w:p>
      <w:r>
        <w:t xml:space="preserve">   - Sinovlar va muammolar yechimi</w:t>
      </w:r>
    </w:p>
    <w:p>
      <w:r>
        <w:t xml:space="preserve">   - Ishtirokda qatnashish va faol hissa qo'shilish darajasini baholash</w:t>
      </w:r>
    </w:p>
    <w:p/>
    <w:p>
      <w:r>
        <w:t>7. Uyga vazifa:</w:t>
      </w:r>
    </w:p>
    <w:p>
      <w:r>
        <w:t xml:space="preserve">   - Kasrlar va fizika mavzular bilan bog'liq masalalar</w:t>
      </w:r>
    </w:p>
    <w:p>
      <w:r>
        <w:t xml:space="preserve">   - Amaliy misollar yechimi</w:t>
      </w:r>
    </w:p>
    <w:p>
      <w:r>
        <w:t xml:space="preserve">   - Mustaqil tadqiqotlar va maqolalar yozish</w:t>
      </w:r>
    </w:p>
    <w:p/>
    <w:p>
      <w:r>
        <w:t>Konspekt shunday tuziladi. O‘zbekiston standartlariga mos kelgan uslubda yozilgan.</w:t>
      </w:r>
    </w:p>
    <w:p/>
    <w:p/>
    <w:p>
      <w:r>
        <w:t>31. Kasrlar va kimyo</w:t>
      </w:r>
    </w:p>
    <w:p>
      <w:r>
        <w:t xml:space="preserve">Tashkil etilgan dars: Matematika </w:t>
      </w:r>
    </w:p>
    <w:p/>
    <w:p>
      <w:r>
        <w:t xml:space="preserve">Sinf: 7 </w:t>
      </w:r>
    </w:p>
    <w:p/>
    <w:p>
      <w:r>
        <w:t>Mavzu: Kasrlar va kimyo</w:t>
      </w:r>
    </w:p>
    <w:p/>
    <w:p>
      <w:r>
        <w:t>1. Mavzu nomi: Kasrlar va kimyo</w:t>
      </w:r>
    </w:p>
    <w:p/>
    <w:p>
      <w:r>
        <w:t xml:space="preserve">2. Maqsad va vazifalar: </w:t>
      </w:r>
    </w:p>
    <w:p>
      <w:r>
        <w:t>- Kasrlar va kimyo mavzusiga oid nazariy tushunchalarni tushuntirish.</w:t>
      </w:r>
    </w:p>
    <w:p>
      <w:r>
        <w:t>- Kasrlar va kimyo misollarini echish va yechishda o‘rgangan qo‘llanmalarini mustahkamlashtirish.</w:t>
      </w:r>
    </w:p>
    <w:p/>
    <w:p>
      <w:r>
        <w:t>3. O‘quv natijalari:</w:t>
      </w:r>
    </w:p>
    <w:p>
      <w:r>
        <w:t>- O‘quvchilar kasrlar va kimyoni tuzumlar orqali yechishni bilishadi.</w:t>
      </w:r>
    </w:p>
    <w:p>
      <w:r>
        <w:t>- O‘quvchilar kasrlarning amaliy foydalanishini o‘rganadi.</w:t>
      </w:r>
    </w:p>
    <w:p>
      <w:r>
        <w:t>- O‘quvchilar kasrlar va kimyo mavzusidagi savol yozmalarini yechish orqali amaliy topishlarini mustahkamlashtirishadi.</w:t>
      </w:r>
    </w:p>
    <w:p/>
    <w:p>
      <w:r>
        <w:t>4. Darsning borishi:</w:t>
      </w:r>
    </w:p>
    <w:p>
      <w:r>
        <w:t>- Mavzuning tushunchalarini tushuntirish.</w:t>
      </w:r>
    </w:p>
    <w:p>
      <w:r>
        <w:t>- Amaliy topshiriqlar yechish va masalalar yechish.</w:t>
      </w:r>
    </w:p>
    <w:p>
      <w:r>
        <w:t>- Kasrlar va kimyoni bir-biriga murojaat qildirish.</w:t>
      </w:r>
    </w:p>
    <w:p/>
    <w:p>
      <w:r>
        <w:t>5. Foydalaniladigan metodlar va vositalar:</w:t>
      </w:r>
    </w:p>
    <w:p>
      <w:r>
        <w:t>- O‘qituvchi darsda ko‘rsatmalar, jadval va misollar yordamida mavzuni tushuntiradi.</w:t>
      </w:r>
    </w:p>
    <w:p>
      <w:r>
        <w:t>- O‘quvchilar Kasrlar va kimyoni yechish va topishda amaliy topshiriqlar bajaradi.</w:t>
      </w:r>
    </w:p>
    <w:p/>
    <w:p>
      <w:r>
        <w:t>6. Baholash mezonlari:</w:t>
      </w:r>
    </w:p>
    <w:p>
      <w:r>
        <w:t>- O‘quvchilar amaliy topshiriqlar va mashqlar orqali baholanadi.</w:t>
      </w:r>
    </w:p>
    <w:p>
      <w:r>
        <w:t>- Savol yozmalar yechiladi va masalalar yechishni mustahkamlashadi.</w:t>
      </w:r>
    </w:p>
    <w:p/>
    <w:p>
      <w:r>
        <w:t>7. Uyga vazifa:</w:t>
      </w:r>
    </w:p>
    <w:p>
      <w:r>
        <w:t>- O‘quvchilar uchun mavzuga oid muammolar va savol yozmalar yechish orqali ta’lim sari asosidagi bilimlarini oshirish.</w:t>
      </w:r>
    </w:p>
    <w:p/>
    <w:p>
      <w:r>
        <w:t>Mavzu: Kasrlar va kimyo darsining metodik konspekti uslubda tuzilgan.</w:t>
      </w:r>
    </w:p>
    <w:p/>
    <w:p/>
    <w:p>
      <w:r>
        <w:t>32. Kasrlar va tarix</w:t>
      </w:r>
    </w:p>
    <w:p>
      <w:r>
        <w:t>**Matematika fanining 7-sinfi uchun "Kasrlar va tarix" mavzusiga oid metodik konspekt**</w:t>
      </w:r>
    </w:p>
    <w:p/>
    <w:p>
      <w:r>
        <w:t>**1. Mavzu nomi:** Kasrlar va tarix</w:t>
      </w:r>
    </w:p>
    <w:p/>
    <w:p>
      <w:r>
        <w:t>**2. Maqsad va vazifalar:**</w:t>
      </w:r>
    </w:p>
    <w:p>
      <w:r>
        <w:t>- Maqsad: O‘quvchilarga kasrlarni va ulardagi amallarni mukammal bir xil o‘rganish</w:t>
      </w:r>
    </w:p>
    <w:p>
      <w:r>
        <w:t>- Vazifalar:</w:t>
      </w:r>
    </w:p>
    <w:p>
      <w:r>
        <w:t xml:space="preserve">    - Kasrlarni aniqroq tushunish va amallash</w:t>
      </w:r>
    </w:p>
    <w:p>
      <w:r>
        <w:t xml:space="preserve">    - Kasrlar ustida misollar yechish</w:t>
      </w:r>
    </w:p>
    <w:p>
      <w:r>
        <w:t xml:space="preserve">    - Kasrlar va ulardagi amallarni reallikada qo‘llash</w:t>
      </w:r>
    </w:p>
    <w:p/>
    <w:p>
      <w:r>
        <w:t>**3. O‘quv natijalari:**</w:t>
      </w:r>
    </w:p>
    <w:p>
      <w:r>
        <w:t>- O‘quvchilar kasrlarni tushunish va ulardan foydalanishning zarurati haqida ma’lumot oladilar</w:t>
      </w:r>
    </w:p>
    <w:p>
      <w:r>
        <w:t>- O‘quvchilar kasrlar ustida mustakil yechimlar topish va amallash</w:t>
      </w:r>
    </w:p>
    <w:p>
      <w:r>
        <w:t>- O‘quvchilar o‘zlarining hayotida kasrlarni foydalanishni o‘rganib chiqadilar</w:t>
      </w:r>
    </w:p>
    <w:p/>
    <w:p>
      <w:r>
        <w:t>**4. Darsning borishi (bosqichma-bosqich):**</w:t>
      </w:r>
    </w:p>
    <w:p>
      <w:r>
        <w:t>1. Kasrlar tushunchasi va ulardagi amallar</w:t>
      </w:r>
    </w:p>
    <w:p>
      <w:r>
        <w:t>2. Kasrlarni yechish</w:t>
      </w:r>
    </w:p>
    <w:p>
      <w:r>
        <w:t>3. Kasrlarni yechishda amallar</w:t>
      </w:r>
    </w:p>
    <w:p/>
    <w:p>
      <w:r>
        <w:t>**5. Foydalaniladigan metodlar va vositalar:**</w:t>
      </w:r>
    </w:p>
    <w:p>
      <w:r>
        <w:t>- Ma’lumotlar berish</w:t>
      </w:r>
    </w:p>
    <w:p>
      <w:r>
        <w:t>- Misollar orqali tushuntirish</w:t>
      </w:r>
    </w:p>
    <w:p>
      <w:r>
        <w:t>- Qadriyat yechish mashg‘ulotlari</w:t>
      </w:r>
    </w:p>
    <w:p/>
    <w:p>
      <w:r>
        <w:t>**6. Baholash mezonlari:**</w:t>
      </w:r>
    </w:p>
    <w:p>
      <w:r>
        <w:t>- Dars ijrosi jarayonida o‘quvchilarning ishtirokining darajasini baholash</w:t>
      </w:r>
    </w:p>
    <w:p>
      <w:r>
        <w:t>- Amalga oshirish mashg‘ulotlarida o‘quvchilar tavsiyalari va o‘z-o‘ziga kelishlarini baholash</w:t>
      </w:r>
    </w:p>
    <w:p/>
    <w:p>
      <w:r>
        <w:t>**7. Uyga vazifa:** Kasrlar va ulardagi amallarni misollar orqali yechish</w:t>
      </w:r>
    </w:p>
    <w:p/>
    <w:p>
      <w:r>
        <w:t>Tayyorlagan: [o‘qituvchi ismi]</w:t>
      </w:r>
    </w:p>
    <w:p/>
    <w:p>
      <w:r>
        <w:t>**Faydali bo‘lsin!**</w:t>
      </w:r>
    </w:p>
    <w:p/>
    <w:p/>
    <w:p>
      <w:r>
        <w:t>33. Kasrlar va san’at</w:t>
      </w:r>
    </w:p>
    <w:p>
      <w:r>
        <w:t>Matematika fanining 7-sinfi uchun "Kasrlar va san’at" mavzusi bo‘yicha metodik konspekt</w:t>
      </w:r>
    </w:p>
    <w:p/>
    <w:p>
      <w:r>
        <w:t>1. Mavzu nomi: Kasrlar va san’at</w:t>
      </w:r>
    </w:p>
    <w:p>
      <w:r>
        <w:t>2. Maqsad va vazifalar:</w:t>
      </w:r>
    </w:p>
    <w:p>
      <w:r>
        <w:t xml:space="preserve">   - Mavzuni tushuntirish va kasrlar ustida amalga oshirishni o‘rgatish</w:t>
      </w:r>
    </w:p>
    <w:p>
      <w:r>
        <w:t xml:space="preserve">   - San’atni mustaqil ravishda fikr-mulohazalarni shakllantirishni va tortishni o‘rgatish</w:t>
      </w:r>
    </w:p>
    <w:p>
      <w:r>
        <w:t xml:space="preserve">   - Murabbiy va muridlar o‘rtasida faol muloqotlarni ilgari surish</w:t>
      </w:r>
    </w:p>
    <w:p>
      <w:r>
        <w:t>3. O‘quv natijalari:</w:t>
      </w:r>
    </w:p>
    <w:p>
      <w:r>
        <w:t xml:space="preserve">   - O‘quvchilar kasrlarni tushunish, hisoblash va yig‘indilarini topish qobiliyatini rivojlantirishadi</w:t>
      </w:r>
    </w:p>
    <w:p>
      <w:r>
        <w:t xml:space="preserve">   - O‘quvchilar san’at ustida fikr bildirish va san’at ma’lumotlarini qo‘llashadi</w:t>
      </w:r>
    </w:p>
    <w:p>
      <w:r>
        <w:t>4. Darsning borishi:</w:t>
      </w:r>
    </w:p>
    <w:p>
      <w:r>
        <w:t xml:space="preserve">   - Mavzuni ta’riflash va tushunish</w:t>
      </w:r>
    </w:p>
    <w:p>
      <w:r>
        <w:t xml:space="preserve">   - Kasrlarni hisoblash va amalga oshirish</w:t>
      </w:r>
    </w:p>
    <w:p>
      <w:r>
        <w:t xml:space="preserve">   - San’atni mustaqil ravishda yaratish</w:t>
      </w:r>
    </w:p>
    <w:p>
      <w:r>
        <w:t>5. Foydalaniladigan metodlar va vositalar:</w:t>
      </w:r>
    </w:p>
    <w:p>
      <w:r>
        <w:t xml:space="preserve">   - Ma’lumotlar tarqatish uchun ko‘rsatmalar va misollar</w:t>
      </w:r>
    </w:p>
    <w:p>
      <w:r>
        <w:t xml:space="preserve">   - Kasrlarni jismoniy modellar yordamida tushuntirish</w:t>
      </w:r>
    </w:p>
    <w:p>
      <w:r>
        <w:t xml:space="preserve">   - San’at ustida guruh ishlari va darsliklar</w:t>
      </w:r>
    </w:p>
    <w:p>
      <w:r>
        <w:t>6. Baholash mezonlari:</w:t>
      </w:r>
    </w:p>
    <w:p>
      <w:r>
        <w:t xml:space="preserve">   - O‘quvchilar faol ishtirokini, fikr bildirishni, kasrlar ustida amalga oshirishni baholash</w:t>
      </w:r>
    </w:p>
    <w:p>
      <w:r>
        <w:t xml:space="preserve">   - Yozma va amaliy ishlar natijalariga ko‘ra o‘quvchilarni baholash</w:t>
      </w:r>
    </w:p>
    <w:p>
      <w:r>
        <w:t xml:space="preserve">7. Uyga vazifa: </w:t>
      </w:r>
    </w:p>
    <w:p>
      <w:r>
        <w:t xml:space="preserve">   - Matematik kasrlar va san’at bo‘yicha qo‘llanmalar va mashqnamalar yechish</w:t>
      </w:r>
    </w:p>
    <w:p/>
    <w:p>
      <w:r>
        <w:t>Maqbulmuallif: [Ism, familiya]</w:t>
      </w:r>
    </w:p>
    <w:p>
      <w:r>
        <w:t>Qabul qilingan: _______________________</w:t>
      </w:r>
    </w:p>
    <w:p>
      <w:r>
        <w:t>Sanasi: _______________________</w:t>
      </w:r>
    </w:p>
    <w:p/>
    <w:p/>
    <w:p>
      <w:r>
        <w:t>34. Kasrlar va sport</w:t>
      </w:r>
    </w:p>
    <w:p>
      <w:r>
        <w:t>**Matematika fanining 7-sinf daqiqasi**</w:t>
      </w:r>
    </w:p>
    <w:p/>
    <w:p>
      <w:r>
        <w:t>**Mavzu nomi:** Kasrlar va sport</w:t>
      </w:r>
    </w:p>
    <w:p/>
    <w:p>
      <w:r>
        <w:t>**Maqsad va vazifalar:**</w:t>
      </w:r>
    </w:p>
    <w:p>
      <w:r>
        <w:t>Maqsad: O‘quvchilarni kasrlar va sport bilan bog‘liq matematik tushunchalariga ega qilish.</w:t>
      </w:r>
    </w:p>
    <w:p>
      <w:r>
        <w:t>Vazifalar:</w:t>
      </w:r>
    </w:p>
    <w:p>
      <w:r>
        <w:t>1. O‘quvchilarga kasrlar va sport masalalari yechishni o‘rgatish.</w:t>
      </w:r>
    </w:p>
    <w:p>
      <w:r>
        <w:t>2. O‘quvchilarning matematik fikrini chuqurroq kasrlar va sport mavzusida rivojlantirish.</w:t>
      </w:r>
    </w:p>
    <w:p/>
    <w:p>
      <w:r>
        <w:t>**O‘quv natijalari:**</w:t>
      </w:r>
    </w:p>
    <w:p>
      <w:r>
        <w:t>O‘quvchilar kasrlar va sport masalalari yechishda malakasini oshiradilar.</w:t>
      </w:r>
    </w:p>
    <w:p>
      <w:r>
        <w:t>O‘quvchilar matematik fikrini chuqurroq bilan kasrlar va sport mavzusida rivojlantirishadi.</w:t>
      </w:r>
    </w:p>
    <w:p/>
    <w:p>
      <w:r>
        <w:t>**Darsning borishi:**</w:t>
      </w:r>
    </w:p>
    <w:p>
      <w:r>
        <w:t>1. Kasrlar va sportning asosiy tushunchalari</w:t>
      </w:r>
    </w:p>
    <w:p>
      <w:r>
        <w:t>2. Kasrlar va sport masalalari yechimi</w:t>
      </w:r>
    </w:p>
    <w:p>
      <w:r>
        <w:t>3. Amaliy mashg‘ulotlar</w:t>
      </w:r>
    </w:p>
    <w:p/>
    <w:p>
      <w:r>
        <w:t>**Foydalaniladigan metodlar va vositalar:**</w:t>
      </w:r>
    </w:p>
    <w:p>
      <w:r>
        <w:t>1. Kasrlar va sportni o‘rganish uchun misol yechish.</w:t>
      </w:r>
    </w:p>
    <w:p>
      <w:r>
        <w:t>2. O‘quvchilarga sport sarlavhalari orqali matematik masalalarni yechish.</w:t>
      </w:r>
    </w:p>
    <w:p>
      <w:r>
        <w:t>3. Taqrizlar va jadval bilan misollar.</w:t>
      </w:r>
    </w:p>
    <w:p/>
    <w:p>
      <w:r>
        <w:t>**Baholash mezonlari:**</w:t>
      </w:r>
    </w:p>
    <w:p>
      <w:r>
        <w:t>1. Amaliy mashg‘ulotlarda o‘quvchilarning faoliyati.</w:t>
      </w:r>
    </w:p>
    <w:p>
      <w:r>
        <w:t>2. O‘quvchilarning kasrlar va sport masalalari yechishda to‘g‘ri javoblarni berishiga qaror qilish.</w:t>
      </w:r>
    </w:p>
    <w:p>
      <w:r>
        <w:t>3. Malaka darajasining oshishi.</w:t>
      </w:r>
    </w:p>
    <w:p/>
    <w:p>
      <w:r>
        <w:t>**Uyga vazifa:**</w:t>
      </w:r>
    </w:p>
    <w:p>
      <w:r>
        <w:t>Natijalarni mustahkamlash maqsadida, o‘quvchilarga kasrlar va sport bilan bog‘liq masalalar yechish uchun uy vazifalari beriladi.</w:t>
      </w:r>
    </w:p>
    <w:p/>
    <w:p>
      <w:r>
        <w:t>Tarqatildi: O'zbekiston Respublikasi Maktab Standartlari va Saylovi bo‘yicha.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