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1. Mavzu nomi</w:t>
      </w:r>
    </w:p>
    <w:p>
      <w:r>
        <w:rPr>
          <w:sz w:val="24"/>
        </w:rPr>
        <w:t>Water</w:t>
      </w:r>
    </w:p>
    <w:p/>
    <w:p>
      <w:r>
        <w:rPr>
          <w:sz w:val="24"/>
        </w:rPr>
        <w:t>### 2. Maqsad va vazifalar</w:t>
      </w:r>
    </w:p>
    <w:p>
      <w:r>
        <w:rPr>
          <w:sz w:val="24"/>
        </w:rPr>
        <w:t>- O‘quvchilarga suvning ahamiyati, xususiyatlari va uning hayotdagi roli haqida ma'lumot berish.</w:t>
      </w:r>
    </w:p>
    <w:p>
      <w:r>
        <w:rPr>
          <w:sz w:val="24"/>
        </w:rPr>
        <w:t>- Suvning kimyoviy tarkibi va uning turli holatlari haqida tushuncha berish.</w:t>
      </w:r>
    </w:p>
    <w:p>
      <w:r>
        <w:rPr>
          <w:sz w:val="24"/>
        </w:rPr>
        <w:t>- Suvni tejash va uning muhofazasi bo‘yicha tavsiyalar berish.</w:t>
      </w:r>
    </w:p>
    <w:p/>
    <w:p>
      <w:r>
        <w:rPr>
          <w:sz w:val="24"/>
        </w:rPr>
        <w:t>### 3. Kutilayotgan o‘quv natijalari</w:t>
      </w:r>
    </w:p>
    <w:p>
      <w:r>
        <w:rPr>
          <w:sz w:val="24"/>
        </w:rPr>
        <w:t>O‘quvchilar suvning kimyoviy tarkibi va xususiyatlarini bilishadi, uning hayotdagi ahamiyatini tushunishadi va suvni tejash bo‘yicha amaliy tavsiyalarni qo‘llay olishadi.</w:t>
      </w:r>
    </w:p>
    <w:p/>
    <w:p>
      <w:r>
        <w:rPr>
          <w:sz w:val="24"/>
        </w:rPr>
        <w:t>### 4. Asosiy tushunchalar</w:t>
      </w:r>
    </w:p>
    <w:p>
      <w:r>
        <w:rPr>
          <w:sz w:val="24"/>
        </w:rPr>
        <w:t>- **Suv (H2O)**: Suv — ikki vodorod (H) va bitta kislorod (O) atomidan iborat kimyoviy birikma.</w:t>
      </w:r>
    </w:p>
    <w:p>
      <w:r>
        <w:rPr>
          <w:sz w:val="24"/>
        </w:rPr>
        <w:t>- **Suvning holatlari**: Suv qattiq (muz), suyuq (suv) va gaz (bug') holatida mavjud bo‘ladi.</w:t>
      </w:r>
    </w:p>
    <w:p/>
    <w:p>
      <w:r>
        <w:rPr>
          <w:sz w:val="24"/>
        </w:rPr>
        <w:t>### 5. Yangi mavzuning bayoni</w:t>
      </w:r>
    </w:p>
    <w:p>
      <w:r>
        <w:rPr>
          <w:sz w:val="24"/>
        </w:rPr>
        <w:t>Suv — yer yuzidagi hayot uchun eng muhim moddalardan biridir. U organizmning 60-70% ini tashkil etadi va barcha biologik jarayonlar uchun zarurdir. Suvning asosiy xususiyatlari orasida uning yuqori issiqlik sig‘imi, yuqori bug‘lanish issiqligi va yuqori yopishqoqligi mavjud. Bu xususiyatlar suvni iqlimni tartibga solishda va ekosistemalarning barqarorligini ta'minlashda muhim rol o‘ynaydi.</w:t>
      </w:r>
    </w:p>
    <w:p/>
    <w:p>
      <w:r>
        <w:rPr>
          <w:sz w:val="24"/>
        </w:rPr>
        <w:t>Suvning uchta asosiy holati mavjud: qattiq (muz), suyuq (suv) va gaz (bug'). Suvning holatlari orasidagi o‘tish jarayonlari (muzlash, erish, bug‘lanish) suvning muhim xususiyatlaridan biridir. Suvning muhofazasi va uni tejash bugungi kunda dolzarb masalalardan biridir, chunki global iqlim o‘zgarishlari va suv resurslarining kamayishi muammolari mavjud.</w:t>
      </w:r>
    </w:p>
    <w:p/>
    <w:p>
      <w:r>
        <w:rPr>
          <w:sz w:val="24"/>
        </w:rPr>
        <w:t>### 6. Qoida yoki Teorema</w:t>
      </w:r>
    </w:p>
    <w:p>
      <w:r>
        <w:rPr>
          <w:sz w:val="24"/>
        </w:rPr>
        <w:t>Yozilmagan.</w:t>
      </w:r>
    </w:p>
    <w:p/>
    <w:p>
      <w:r>
        <w:rPr>
          <w:sz w:val="24"/>
        </w:rPr>
        <w:t>### 7. Formulalar</w:t>
      </w:r>
    </w:p>
    <w:p>
      <w:r>
        <w:rPr>
          <w:sz w:val="24"/>
        </w:rPr>
        <w:t>Yozilmagan.</w:t>
      </w:r>
    </w:p>
    <w:p/>
    <w:p>
      <w:r>
        <w:rPr>
          <w:sz w:val="24"/>
        </w:rPr>
        <w:t>### 8. Misollar va yechimlar</w:t>
      </w:r>
    </w:p>
    <w:p>
      <w:r>
        <w:rPr>
          <w:b/>
          <w:sz w:val="28"/>
        </w:rPr>
        <w:t>1. Suvning bug‘lanishi: Suvning 100°C da bug‘lanishi jarayoni.</w:t>
      </w:r>
    </w:p>
    <w:p>
      <w:r>
        <w:rPr>
          <w:b/>
          <w:sz w:val="28"/>
        </w:rPr>
        <w:t>2. Muzning erishi: Muzning 0°C da erishi jarayoni.</w:t>
      </w:r>
    </w:p>
    <w:p/>
    <w:p>
      <w:r>
        <w:rPr>
          <w:sz w:val="24"/>
        </w:rPr>
        <w:t>### 9. Jadval yoki taqqoslash</w:t>
      </w:r>
    </w:p>
    <w:p>
      <w:r>
        <w:rPr>
          <w:sz w:val="24"/>
        </w:rPr>
        <w:t>| Suvning holati | Harorat (°C) | Tashqi ko‘rinishi |</w:t>
      </w:r>
    </w:p>
    <w:p>
      <w:r>
        <w:rPr>
          <w:sz w:val="24"/>
        </w:rPr>
        <w:t>|----------------|---------------|-------------------|</w:t>
      </w:r>
    </w:p>
    <w:p>
      <w:r>
        <w:rPr>
          <w:sz w:val="24"/>
        </w:rPr>
        <w:t>| Qattiq (Muz)   | 0 va past     | Qattiq, shaffof   |</w:t>
      </w:r>
    </w:p>
    <w:p>
      <w:r>
        <w:rPr>
          <w:sz w:val="24"/>
        </w:rPr>
        <w:t>| Suyuq (Suv)    | 0 dan 100 gacha| Oq, shaffof       |</w:t>
      </w:r>
    </w:p>
    <w:p>
      <w:r>
        <w:rPr>
          <w:sz w:val="24"/>
        </w:rPr>
        <w:t>| Gaz (Bug')     | 100 dan yuqori | Shaffof, ko‘rinmaydi |</w:t>
      </w:r>
    </w:p>
    <w:p/>
    <w:p>
      <w:r>
        <w:rPr>
          <w:sz w:val="24"/>
        </w:rPr>
        <w:t>### 10. Mustahkamlash savollari</w:t>
      </w:r>
    </w:p>
    <w:p>
      <w:r>
        <w:rPr>
          <w:b/>
          <w:sz w:val="28"/>
        </w:rPr>
        <w:t>1. Suvning kimyoviy formulasi nima?</w:t>
      </w:r>
    </w:p>
    <w:p>
      <w:r>
        <w:rPr>
          <w:b/>
          <w:sz w:val="28"/>
        </w:rPr>
        <w:t>2. Suvning qattiq, suyuq va gaz holatlari qanday xususiyatlarga ega?</w:t>
      </w:r>
    </w:p>
    <w:p>
      <w:r>
        <w:rPr>
          <w:b/>
          <w:sz w:val="28"/>
        </w:rPr>
        <w:t>3. Suvni tejashning qanday usullari mavjud?</w:t>
      </w:r>
    </w:p>
    <w:p/>
    <w:p>
      <w:r>
        <w:rPr>
          <w:sz w:val="24"/>
        </w:rPr>
        <w:t>### 11. Baholash mezonlari</w:t>
      </w:r>
    </w:p>
    <w:p>
      <w:r>
        <w:rPr>
          <w:sz w:val="24"/>
        </w:rPr>
        <w:t>- O‘quvchilarning suv haqidagi bilimlari va tushunchalari.</w:t>
      </w:r>
    </w:p>
    <w:p>
      <w:r>
        <w:rPr>
          <w:sz w:val="24"/>
        </w:rPr>
        <w:t>- Mustahkamlash savollariga javob berish darajasi.</w:t>
      </w:r>
    </w:p>
    <w:p>
      <w:r>
        <w:rPr>
          <w:sz w:val="24"/>
        </w:rPr>
        <w:t>- Suvni muhofaza qilish bo‘yicha takliflar berish qobiliyati.</w:t>
      </w:r>
    </w:p>
    <w:p/>
    <w:p>
      <w:r>
        <w:rPr>
          <w:sz w:val="24"/>
        </w:rPr>
        <w:t>### 12. Uyga vazifa</w:t>
      </w:r>
    </w:p>
    <w:p>
      <w:r>
        <w:rPr>
          <w:sz w:val="24"/>
        </w:rPr>
        <w:t>O‘quvchilar suvni tejash bo‘yicha o‘z fikrlarini yozib keltirishlari va ularni sinfda muhokama qilishlari kerak.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