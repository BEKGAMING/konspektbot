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1. Kasrlarni qo‘shish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qo‘shish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**Maqsad:** O‘quvchilarga kasrlarni qo‘shish jarayonini tushuntirish va amaliy ko‘nikmalarni rivojlantirish.</w:t>
      </w:r>
    </w:p>
    <w:p>
      <w:r>
        <w:rPr>
          <w:sz w:val="24"/>
        </w:rPr>
        <w:t>**Vazifalar:**</w:t>
      </w:r>
    </w:p>
    <w:p>
      <w:r>
        <w:rPr>
          <w:sz w:val="24"/>
        </w:rPr>
        <w:t>- Kasrlarni qo‘shish qoidalarini o‘rganish.</w:t>
      </w:r>
    </w:p>
    <w:p>
      <w:r>
        <w:rPr>
          <w:sz w:val="24"/>
        </w:rPr>
        <w:t>- Kasrlarni qo‘shishdagi umumiy qadamlarni tushuntirish.</w:t>
      </w:r>
    </w:p>
    <w:p>
      <w:r>
        <w:rPr>
          <w:sz w:val="24"/>
        </w:rPr>
        <w:t>- Amaliy mashqlar orqali ko‘nikmalarni mustahkamlash.</w:t>
      </w:r>
    </w:p>
    <w:p/>
    <w:p>
      <w:r>
        <w:rPr>
          <w:sz w:val="24"/>
        </w:rPr>
        <w:t>### 3. Kutilayotgan o‘quv natijalari</w:t>
      </w:r>
    </w:p>
    <w:p>
      <w:r>
        <w:rPr>
          <w:b/>
          <w:sz w:val="28"/>
        </w:rPr>
        <w:t>O‘quvchilar:</w:t>
      </w:r>
    </w:p>
    <w:p>
      <w:r>
        <w:rPr>
          <w:sz w:val="24"/>
        </w:rPr>
        <w:t>- Kasrlarni qo‘shish jarayonini to‘g‘ri tushunishadi.</w:t>
      </w:r>
    </w:p>
    <w:p>
      <w:r>
        <w:rPr>
          <w:sz w:val="24"/>
        </w:rPr>
        <w:t>- Turli xil kasrlarni qo‘shish bo‘yicha amaliy topshiriqlarni muvaffaqiyatli bajarishadi.</w:t>
      </w:r>
    </w:p>
    <w:p>
      <w:r>
        <w:rPr>
          <w:sz w:val="24"/>
        </w:rPr>
        <w:t>- Kasrlarni qo‘shishda xatolarni aniqlash va to‘g‘rilash ko‘nikmalarini egallashadi.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O‘quv kitoblari</w:t>
      </w:r>
    </w:p>
    <w:p>
      <w:r>
        <w:rPr>
          <w:sz w:val="24"/>
        </w:rPr>
        <w:t>- Qog‘oz va ruchkalar</w:t>
      </w:r>
    </w:p>
    <w:p>
      <w:r>
        <w:rPr>
          <w:sz w:val="24"/>
        </w:rPr>
        <w:t>- Doska va markerlar</w:t>
      </w:r>
    </w:p>
    <w:p>
      <w:r>
        <w:rPr>
          <w:sz w:val="24"/>
        </w:rPr>
        <w:t>- Vizual materiallar (kasrlar diagrammalari)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salomlashish.</w:t>
      </w:r>
    </w:p>
    <w:p>
      <w:r>
        <w:rPr>
          <w:sz w:val="24"/>
        </w:rPr>
        <w:t>- Darsga tayyorgarlik ko‘rish: darsning maqsadi va vazifalarini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O‘tgan darsda o‘rganilgan kasrlar haqida qisqacha savol-javob o‘tkazish: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taqqoslash mumkin?"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**Kasrlarni qo‘shish qoidalari:**</w:t>
      </w:r>
    </w:p>
    <w:p>
      <w:r>
        <w:rPr>
          <w:sz w:val="24"/>
        </w:rPr>
        <w:t xml:space="preserve">   - **Qoidalar:**</w:t>
      </w:r>
    </w:p>
    <w:p>
      <w:r>
        <w:rPr>
          <w:sz w:val="24"/>
        </w:rPr>
        <w:t xml:space="preserve">     - Bir xil asosli kasrlarni qo‘shish: \( \frac{a}{b} + \frac{c}{b} = \frac{a+c}{b} \)</w:t>
      </w:r>
    </w:p>
    <w:p>
      <w:r>
        <w:rPr>
          <w:sz w:val="24"/>
        </w:rPr>
        <w:t xml:space="preserve">     - Turli asosli kasrlarni qo‘shish: \( \frac{a}{b} + \frac{c}{d} = \frac{a \cdot d + b \cdot c}{b \cdot d} \)</w:t>
      </w:r>
    </w:p>
    <w:p/>
    <w:p>
      <w:r>
        <w:rPr>
          <w:b/>
          <w:sz w:val="28"/>
        </w:rPr>
        <w:t>2. **Qadam-baqadam tushuntirish:**</w:t>
      </w:r>
    </w:p>
    <w:p>
      <w:r>
        <w:rPr>
          <w:sz w:val="24"/>
        </w:rPr>
        <w:t xml:space="preserve">   - **Bir xil asosli kasrlarni qo‘shish:**</w:t>
      </w:r>
    </w:p>
    <w:p>
      <w:r>
        <w:rPr>
          <w:sz w:val="24"/>
        </w:rPr>
        <w:t xml:space="preserve">     - Misol: \( \frac{2}{5} + \frac{3}{5} \)</w:t>
      </w:r>
    </w:p>
    <w:p>
      <w:r>
        <w:rPr>
          <w:sz w:val="24"/>
        </w:rPr>
        <w:t xml:space="preserve">       - Asoslar bir xil, shuning uchun faqat yuqori qismni qo‘shamiz: \( \frac{2+3}{5} = \frac{5}{5} = 1 \)</w:t>
      </w:r>
    </w:p>
    <w:p/>
    <w:p>
      <w:r>
        <w:rPr>
          <w:sz w:val="24"/>
        </w:rPr>
        <w:t xml:space="preserve">   - **Turli asosli kasrlarni qo‘shish:**</w:t>
      </w:r>
    </w:p>
    <w:p>
      <w:r>
        <w:rPr>
          <w:sz w:val="24"/>
        </w:rPr>
        <w:t xml:space="preserve">     - Misol: \( \frac{1}{3} + \frac{1}{4} \)</w:t>
      </w:r>
    </w:p>
    <w:p>
      <w:r>
        <w:rPr>
          <w:sz w:val="24"/>
        </w:rPr>
        <w:t xml:space="preserve">       - Asoslar turli, shuning uchun umumiy asosni topamiz: \( 3 \cdot 4 = 12 \)</w:t>
      </w:r>
    </w:p>
    <w:p>
      <w:r>
        <w:rPr>
          <w:sz w:val="24"/>
        </w:rPr>
        <w:t xml:space="preserve">       - Hisoblash: \( \frac{1 \cdot 4}{12} + \frac{1 \cdot 3}{12} = \frac{4}{12} + \frac{3}{12} = \frac{7}{12} \)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quyidagi mashqlarni berish:</w:t>
      </w:r>
    </w:p>
    <w:p>
      <w:r>
        <w:rPr>
          <w:sz w:val="24"/>
        </w:rPr>
        <w:t xml:space="preserve">  1. \( \frac{3}{8} + \frac{1}{8} \)</w:t>
      </w:r>
    </w:p>
    <w:p>
      <w:r>
        <w:rPr>
          <w:sz w:val="24"/>
        </w:rPr>
        <w:t xml:space="preserve">  2. \( \frac{2}{5} + \frac{1}{10} \)</w:t>
      </w:r>
    </w:p>
    <w:p>
      <w:r>
        <w:rPr>
          <w:sz w:val="24"/>
        </w:rPr>
        <w:t xml:space="preserve">  3. \( \frac{5}{12} + \frac{1}{4} \)</w:t>
      </w:r>
    </w:p>
    <w:p/>
    <w:p>
      <w:r>
        <w:rPr>
          <w:b/>
          <w:sz w:val="28"/>
        </w:rPr>
        <w:t>- Savol-javob:</w:t>
      </w:r>
    </w:p>
    <w:p>
      <w:r>
        <w:rPr>
          <w:sz w:val="24"/>
        </w:rPr>
        <w:t xml:space="preserve">  - "Nima uchun asoslar bir xil bo‘lishi kerak?"</w:t>
      </w:r>
    </w:p>
    <w:p>
      <w:r>
        <w:rPr>
          <w:sz w:val="24"/>
        </w:rPr>
        <w:t xml:space="preserve">  - "Turli asosli kasrlarni qo‘shishda qanday qadamlarni bajarishimiz kerak?"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amaliy topshiriqlarni bajarishidagi aniqlik.</w:t>
      </w:r>
    </w:p>
    <w:p>
      <w:r>
        <w:rPr>
          <w:sz w:val="24"/>
        </w:rPr>
        <w:t>- Savollarga javob berishdagi faol ishtirok.</w:t>
      </w:r>
    </w:p>
    <w:p>
      <w:r>
        <w:rPr>
          <w:sz w:val="24"/>
        </w:rPr>
        <w:t>- Mustahkamlash mashqlarini to‘g‘ri bajarish.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 quyidagi mashqni bajarishlari kerak:</w:t>
      </w:r>
    </w:p>
    <w:p>
      <w:r>
        <w:rPr>
          <w:sz w:val="24"/>
        </w:rPr>
        <w:t xml:space="preserve">  - \( \frac{2}{7} + \frac{3}{14} \)</w:t>
      </w:r>
    </w:p>
    <w:p>
      <w:r>
        <w:rPr>
          <w:sz w:val="24"/>
        </w:rPr>
        <w:t xml:space="preserve">  - \( \frac{4}{9} + \frac{1}{3} \)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O‘quvchilarni kasrlarni qo‘shish jarayonida ko‘proq amaliy mashqlar bilan ta'minlash.</w:t>
      </w:r>
    </w:p>
    <w:p>
      <w:r>
        <w:rPr>
          <w:sz w:val="24"/>
        </w:rPr>
        <w:t>- Vizual materiallardan foydalanish orqali kasrlarni qo‘shish jarayonini yanada tushunarli qilish.</w:t>
      </w:r>
    </w:p>
    <w:p>
      <w:r>
        <w:rPr>
          <w:sz w:val="24"/>
        </w:rPr>
        <w:t>- O‘quvchilarga kasrlar bilan bog‘liq real hayotdagi misollarni keltirish, masalan, pishirishda yoki xarid qilishda kasrlarni qo‘shish.</w:t>
      </w:r>
    </w:p>
    <w:p/>
    <w:p/>
    <w:p>
      <w:r>
        <w:rPr>
          <w:b/>
          <w:sz w:val="28"/>
        </w:rPr>
        <w:t>2. Kasrlarni ayirish</w:t>
      </w:r>
    </w:p>
    <w:p>
      <w:r>
        <w:rPr>
          <w:sz w:val="24"/>
        </w:rPr>
        <w:t># Konspekt: Kasrlarni ayirish</w:t>
      </w:r>
    </w:p>
    <w:p/>
    <w:p>
      <w:r>
        <w:rPr>
          <w:sz w:val="24"/>
        </w:rPr>
        <w:t>## 1. Mavzu nomi</w:t>
      </w:r>
    </w:p>
    <w:p>
      <w:r>
        <w:rPr>
          <w:sz w:val="24"/>
        </w:rPr>
        <w:t>Kasrlarni ayirish</w:t>
      </w:r>
    </w:p>
    <w:p/>
    <w:p>
      <w:r>
        <w:rPr>
          <w:sz w:val="24"/>
        </w:rPr>
        <w:t>## 2. Maqsad va vazifalar</w:t>
      </w:r>
    </w:p>
    <w:p>
      <w:r>
        <w:rPr>
          <w:sz w:val="24"/>
        </w:rPr>
        <w:t>- O‘quvchilarga kasrlarni ayirish jarayonini tushuntirish.</w:t>
      </w:r>
    </w:p>
    <w:p>
      <w:r>
        <w:rPr>
          <w:sz w:val="24"/>
        </w:rPr>
        <w:t>- Kasrlarni ayirishda qo‘llaniladigan qoidalarni o‘rganish.</w:t>
      </w:r>
    </w:p>
    <w:p>
      <w:r>
        <w:rPr>
          <w:sz w:val="24"/>
        </w:rPr>
        <w:t>- O‘quvchilarning amaliy ko‘nikmalarini rivojlantirish.</w:t>
      </w:r>
    </w:p>
    <w:p/>
    <w:p>
      <w:r>
        <w:rPr>
          <w:sz w:val="24"/>
        </w:rPr>
        <w:t>## 3. Kutilayotgan o‘quv natijalari</w:t>
      </w:r>
    </w:p>
    <w:p>
      <w:r>
        <w:rPr>
          <w:sz w:val="24"/>
        </w:rPr>
        <w:t>- O‘quvchilar kasrlarni ayirish formulalarini bilishadi.</w:t>
      </w:r>
    </w:p>
    <w:p>
      <w:r>
        <w:rPr>
          <w:sz w:val="24"/>
        </w:rPr>
        <w:t>- O‘quvchilar kasrlarni ayirishni muvaffaqiyatli amalga oshirishadi.</w:t>
      </w:r>
    </w:p>
    <w:p>
      <w:r>
        <w:rPr>
          <w:sz w:val="24"/>
        </w:rPr>
        <w:t>- O‘quvchilar amaliy topshiriqlarni bajarishda mustaqil bo‘lishadi.</w:t>
      </w:r>
    </w:p>
    <w:p/>
    <w:p>
      <w:r>
        <w:rPr>
          <w:sz w:val="24"/>
        </w:rPr>
        <w:t>## 4. Jihoz va vositalar</w:t>
      </w:r>
    </w:p>
    <w:p>
      <w:r>
        <w:rPr>
          <w:sz w:val="24"/>
        </w:rPr>
        <w:t>- Ta’lim vositalari: doska, marker, kalkulyator.</w:t>
      </w:r>
    </w:p>
    <w:p>
      <w:r>
        <w:rPr>
          <w:sz w:val="24"/>
        </w:rPr>
        <w:t>- O‘quv materiallari: ish varaqalari, misollar.</w:t>
      </w:r>
    </w:p>
    <w:p/>
    <w:p>
      <w:r>
        <w:rPr>
          <w:b/>
          <w:sz w:val="28"/>
        </w:rPr>
        <w:t>## 5. Darsning borishi: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salomlashish, darsga tayyorgarlik ko‘rish.</w:t>
      </w:r>
    </w:p>
    <w:p>
      <w:r>
        <w:rPr>
          <w:sz w:val="24"/>
        </w:rPr>
        <w:t>- Darsning maqsadi va vazifalarini tushuntirish.</w:t>
      </w:r>
    </w:p>
    <w:p/>
    <w:p>
      <w:r>
        <w:rPr>
          <w:sz w:val="24"/>
        </w:rPr>
        <w:t>### O‘tgan mavzuni takrorlash</w:t>
      </w:r>
    </w:p>
    <w:p>
      <w:r>
        <w:rPr>
          <w:b/>
          <w:sz w:val="28"/>
        </w:rPr>
        <w:t>- O‘quvchilarga avvalgi mavzu — kasrlarni qo‘shish va ko‘paytirish haqida savollar berish:</w:t>
      </w:r>
    </w:p>
    <w:p>
      <w:r>
        <w:rPr>
          <w:sz w:val="24"/>
        </w:rPr>
        <w:t xml:space="preserve">  - "Kasrlarni qo‘shishda qanday qoidalar mavjud?"</w:t>
      </w:r>
    </w:p>
    <w:p>
      <w:r>
        <w:rPr>
          <w:sz w:val="24"/>
        </w:rPr>
        <w:t xml:space="preserve">  - "Kasrlarni ko‘paytirishda qanday amallarni bajarishimiz kerak?"</w:t>
      </w:r>
    </w:p>
    <w:p/>
    <w:p>
      <w:r>
        <w:rPr>
          <w:sz w:val="24"/>
        </w:rPr>
        <w:t>### Yangi mavzuni tushuntirish (batafsil — qadam-baqadam)</w:t>
      </w:r>
    </w:p>
    <w:p>
      <w:r>
        <w:rPr>
          <w:b/>
          <w:sz w:val="28"/>
        </w:rPr>
        <w:t>1. **Kasrlarni ayirish qoidasi**:</w:t>
      </w:r>
    </w:p>
    <w:p>
      <w:r>
        <w:rPr>
          <w:b/>
          <w:sz w:val="28"/>
        </w:rPr>
        <w:t xml:space="preserve">   - Agar a/b va c/d kasrlari berilgan bo‘lsa, u holda: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\frac{a}{b} - \frac{c}{d} = \frac{a \cdot d - b \cdot c}{b \cdot d}</w:t>
      </w:r>
    </w:p>
    <w:p>
      <w:r>
        <w:rPr>
          <w:sz w:val="24"/>
        </w:rPr>
        <w:t xml:space="preserve">     \]</w:t>
      </w:r>
    </w:p>
    <w:p>
      <w:r>
        <w:rPr>
          <w:sz w:val="24"/>
        </w:rPr>
        <w:t xml:space="preserve">   - **Izoh**: Kasrlarni ayirish uchun avval kasrlarni bir xil asosga keltirish kerak. Agar asoslar bir xil bo‘lsa, yuqoridagi formuladan foydalanamiz.</w:t>
      </w:r>
    </w:p>
    <w:p/>
    <w:p>
      <w:r>
        <w:rPr>
          <w:b/>
          <w:sz w:val="28"/>
        </w:rPr>
        <w:t>2. **Misol**:</w:t>
      </w:r>
    </w:p>
    <w:p>
      <w:r>
        <w:rPr>
          <w:sz w:val="24"/>
        </w:rPr>
        <w:t xml:space="preserve">   - \(\frac{3}{4} - \frac{1}{2}\) ni ayirish.</w:t>
      </w:r>
    </w:p>
    <w:p>
      <w:r>
        <w:rPr>
          <w:sz w:val="24"/>
        </w:rPr>
        <w:t xml:space="preserve">     - Birinchi kasrni ikkinchi kasrga tenglashtiramiz: \(\frac{1}{2} = \frac{2}{4}\).</w:t>
      </w:r>
    </w:p>
    <w:p>
      <w:r>
        <w:rPr>
          <w:b/>
          <w:sz w:val="28"/>
        </w:rPr>
        <w:t xml:space="preserve">     - Endi: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\frac{3}{4} - \frac{2}{4} = \frac{3 - 2}{4} = \frac{1}{4}</w:t>
      </w:r>
    </w:p>
    <w:p>
      <w:r>
        <w:rPr>
          <w:sz w:val="24"/>
        </w:rPr>
        <w:t xml:space="preserve">     \]</w:t>
      </w:r>
    </w:p>
    <w:p/>
    <w:p>
      <w:r>
        <w:rPr>
          <w:b/>
          <w:sz w:val="28"/>
        </w:rPr>
        <w:t>3. **Amaliy misollar**:</w:t>
      </w:r>
    </w:p>
    <w:p>
      <w:r>
        <w:rPr>
          <w:sz w:val="24"/>
        </w:rPr>
        <w:t xml:space="preserve">   - \(\frac{5}{6} - \frac{1}{3}\)</w:t>
      </w:r>
    </w:p>
    <w:p>
      <w:r>
        <w:rPr>
          <w:sz w:val="24"/>
        </w:rPr>
        <w:t xml:space="preserve">   - \(\frac{7}{8} - \frac{3}{4}\)</w:t>
      </w:r>
    </w:p>
    <w:p/>
    <w:p>
      <w:r>
        <w:rPr>
          <w:sz w:val="24"/>
        </w:rPr>
        <w:t>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"Kasrlarni ayirishda qanday qadamlarni bajarishimiz kerak?"</w:t>
      </w:r>
    </w:p>
    <w:p>
      <w:r>
        <w:rPr>
          <w:sz w:val="24"/>
        </w:rPr>
        <w:t xml:space="preserve">  - "Ayirish natijasi qanday bo‘lishi mumkin?"</w:t>
      </w:r>
    </w:p>
    <w:p/>
    <w:p>
      <w:r>
        <w:rPr>
          <w:b/>
          <w:sz w:val="28"/>
        </w:rPr>
        <w:t>- Amaliy topshiriqlar:</w:t>
      </w:r>
    </w:p>
    <w:p>
      <w:r>
        <w:rPr>
          <w:b/>
          <w:sz w:val="28"/>
        </w:rPr>
        <w:t xml:space="preserve">  - O‘quvchilar quyidagi kasrlarni ayirishni bajarishadi:</w:t>
      </w:r>
    </w:p>
    <w:p>
      <w:r>
        <w:rPr>
          <w:sz w:val="24"/>
        </w:rPr>
        <w:t xml:space="preserve">    1. \(\frac{2}{5} - \frac{1}{5}\)</w:t>
      </w:r>
    </w:p>
    <w:p>
      <w:r>
        <w:rPr>
          <w:sz w:val="24"/>
        </w:rPr>
        <w:t xml:space="preserve">    2. \(\frac{9}{10} - \frac{1}{2}\)</w:t>
      </w:r>
    </w:p>
    <w:p>
      <w:r>
        <w:rPr>
          <w:sz w:val="24"/>
        </w:rPr>
        <w:t xml:space="preserve">    3. \(\frac{4}{7} - \frac{2}{7}\)</w:t>
      </w:r>
    </w:p>
    <w:p/>
    <w:p>
      <w:r>
        <w:rPr>
          <w:sz w:val="24"/>
        </w:rPr>
        <w:t>## 6. Baholash mezonlari</w:t>
      </w:r>
    </w:p>
    <w:p>
      <w:r>
        <w:rPr>
          <w:sz w:val="24"/>
        </w:rPr>
        <w:t>- O‘quvchilarning bajarilgan amaliy topshiriqlari va savollarga bergan javoblari asosida baholash.</w:t>
      </w:r>
    </w:p>
    <w:p>
      <w:r>
        <w:rPr>
          <w:sz w:val="24"/>
        </w:rPr>
        <w:t>- Har bir to‘g‘ri javob uchun 1 ball beriladi.</w:t>
      </w:r>
    </w:p>
    <w:p/>
    <w:p>
      <w:r>
        <w:rPr>
          <w:sz w:val="24"/>
        </w:rPr>
        <w:t>## 7. Uyga vazifa</w:t>
      </w:r>
    </w:p>
    <w:p>
      <w:r>
        <w:rPr>
          <w:b/>
          <w:sz w:val="28"/>
        </w:rPr>
        <w:t>- O‘quvchilar quyidagi kasrlarni ayirishni uyda bajarishlari kerak:</w:t>
      </w:r>
    </w:p>
    <w:p>
      <w:r>
        <w:rPr>
          <w:sz w:val="24"/>
        </w:rPr>
        <w:t xml:space="preserve">  1. \(\frac{3}{5} - \frac{1}{5}\)</w:t>
      </w:r>
    </w:p>
    <w:p>
      <w:r>
        <w:rPr>
          <w:sz w:val="24"/>
        </w:rPr>
        <w:t xml:space="preserve">  2. \(\frac{5}{8} - \frac{1}{4}\)</w:t>
      </w:r>
    </w:p>
    <w:p>
      <w:r>
        <w:rPr>
          <w:sz w:val="24"/>
        </w:rPr>
        <w:t xml:space="preserve">  3. \(\frac{7}{9} - \frac{2}{9}\)</w:t>
      </w:r>
    </w:p>
    <w:p/>
    <w:p>
      <w:r>
        <w:rPr>
          <w:sz w:val="24"/>
        </w:rPr>
        <w:t>## 8. Qo‘shimcha metodik tavsiyalar</w:t>
      </w:r>
    </w:p>
    <w:p>
      <w:r>
        <w:rPr>
          <w:sz w:val="24"/>
        </w:rPr>
        <w:t>- O‘quvchilarga kasrlarni ayirishni osonlashtirish uchun vizual materiallardan foydalanish.</w:t>
      </w:r>
    </w:p>
    <w:p>
      <w:r>
        <w:rPr>
          <w:sz w:val="24"/>
        </w:rPr>
        <w:t>- Amaliy mashqlarni ko‘proq berish orqali o‘quvchilarning ko‘nikmalarini mustahkamlash.</w:t>
      </w:r>
    </w:p>
    <w:p/>
    <w:p/>
    <w:p>
      <w:r>
        <w:rPr>
          <w:b/>
          <w:sz w:val="28"/>
        </w:rPr>
        <w:t>3. Kasrlarni ko‘paytirish</w:t>
      </w:r>
    </w:p>
    <w:p>
      <w:r>
        <w:rPr>
          <w:sz w:val="24"/>
        </w:rPr>
        <w:t># 1. Mavzu nomi</w:t>
      </w:r>
    </w:p>
    <w:p>
      <w:r>
        <w:rPr>
          <w:sz w:val="24"/>
        </w:rPr>
        <w:t>Kasrlarni ko‘paytirish</w:t>
      </w:r>
    </w:p>
    <w:p/>
    <w:p>
      <w:r>
        <w:rPr>
          <w:sz w:val="24"/>
        </w:rPr>
        <w:t># 2. Maqsad va vazifalar</w:t>
      </w:r>
    </w:p>
    <w:p>
      <w:r>
        <w:rPr>
          <w:sz w:val="24"/>
        </w:rPr>
        <w:t>- O‘quvchilarga kasrlarni ko‘paytirish jarayonini tushuntirish.</w:t>
      </w:r>
    </w:p>
    <w:p>
      <w:r>
        <w:rPr>
          <w:sz w:val="24"/>
        </w:rPr>
        <w:t>- Kasrlarni ko‘paytirish formulalarini o‘rganish va amaliyotda qo‘llash.</w:t>
      </w:r>
    </w:p>
    <w:p>
      <w:r>
        <w:rPr>
          <w:sz w:val="24"/>
        </w:rPr>
        <w:t>- O‘quvchilarda matematik fikrlash qobiliyatini rivojlantirish.</w:t>
      </w:r>
    </w:p>
    <w:p/>
    <w:p>
      <w:r>
        <w:rPr>
          <w:sz w:val="24"/>
        </w:rPr>
        <w:t># 3. Kutilayotgan o‘quv natijalari</w:t>
      </w:r>
    </w:p>
    <w:p>
      <w:r>
        <w:rPr>
          <w:sz w:val="24"/>
        </w:rPr>
        <w:t>- O‘quvchilar kasrlarni ko‘paytirish jarayonini tushunadilar.</w:t>
      </w:r>
    </w:p>
    <w:p>
      <w:r>
        <w:rPr>
          <w:sz w:val="24"/>
        </w:rPr>
        <w:t>- O‘quvchilar kasrlarni ko‘paytirish formulalarini to‘g‘ri qo‘llay oladilar.</w:t>
      </w:r>
    </w:p>
    <w:p>
      <w:r>
        <w:rPr>
          <w:sz w:val="24"/>
        </w:rPr>
        <w:t>- O‘quvchilar amaliy masalalarni yechishda kasrlarni ko‘paytirishni muvaffaqiyatli qo‘llay oladilar.</w:t>
      </w:r>
    </w:p>
    <w:p/>
    <w:p>
      <w:r>
        <w:rPr>
          <w:sz w:val="24"/>
        </w:rPr>
        <w:t># 4. Jihoz va vositalar</w:t>
      </w:r>
    </w:p>
    <w:p>
      <w:r>
        <w:rPr>
          <w:sz w:val="24"/>
        </w:rPr>
        <w:t>- Ta'lim uchun kerakli materiallar (darslik, ishchi daftar, qalam, qog‘oz).</w:t>
      </w:r>
    </w:p>
    <w:p>
      <w:r>
        <w:rPr>
          <w:sz w:val="24"/>
        </w:rPr>
        <w:t>- Ta'lim vositalari (proyektor, taxta, markerlar).</w:t>
      </w:r>
    </w:p>
    <w:p>
      <w:r>
        <w:rPr>
          <w:sz w:val="24"/>
        </w:rPr>
        <w:t>- Kasrlarni ko‘paytirish bo‘yicha misollar va mashqlar to‘plami.</w:t>
      </w:r>
    </w:p>
    <w:p/>
    <w:p>
      <w:r>
        <w:rPr>
          <w:b/>
          <w:sz w:val="28"/>
        </w:rPr>
        <w:t># 5. Darsning borishi: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mavzusi bilan tanishtirish.</w:t>
      </w:r>
    </w:p>
    <w:p/>
    <w:p>
      <w:r>
        <w:rPr>
          <w:sz w:val="24"/>
        </w:rPr>
        <w:t>### O‘tgan mavzuni takrorlash</w:t>
      </w:r>
    </w:p>
    <w:p>
      <w:r>
        <w:rPr>
          <w:b/>
          <w:sz w:val="28"/>
        </w:rPr>
        <w:t>- O‘tgan darsda o‘rganilgan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taqqoslash mumkin?"</w:t>
      </w:r>
    </w:p>
    <w:p>
      <w:r>
        <w:rPr>
          <w:sz w:val="24"/>
        </w:rPr>
        <w:t>- O‘quvchilarga o‘tgan mavzuda olingan bilimlarni eslatib o‘tish.</w:t>
      </w:r>
    </w:p>
    <w:p/>
    <w:p>
      <w:r>
        <w:rPr>
          <w:sz w:val="24"/>
        </w:rPr>
        <w:t>### Yangi mavzuni tushuntirish (batafsil — qadam-baqadam)</w:t>
      </w:r>
    </w:p>
    <w:p>
      <w:r>
        <w:rPr>
          <w:b/>
          <w:sz w:val="28"/>
        </w:rPr>
        <w:t>1. **Kasrlarni ko‘paytirish qoidasi**:</w:t>
      </w:r>
    </w:p>
    <w:p>
      <w:r>
        <w:rPr>
          <w:sz w:val="24"/>
        </w:rPr>
        <w:t xml:space="preserve">   - **Qoida**: a/b * c/d = (a*c)/(b*d)</w:t>
      </w:r>
    </w:p>
    <w:p>
      <w:r>
        <w:rPr>
          <w:sz w:val="24"/>
        </w:rPr>
        <w:t xml:space="preserve">   - **Izoh**: Kasrlarni ko‘paytirish uchun, yuqori qismlarni (sonlarni) bir-biriga ko‘paytiramiz va pastki qismlarni (sonlarni) bir-biriga ko‘paytiramiz.</w:t>
      </w:r>
    </w:p>
    <w:p/>
    <w:p>
      <w:r>
        <w:rPr>
          <w:b/>
          <w:sz w:val="28"/>
        </w:rPr>
        <w:t>2. **Misol**:</w:t>
      </w:r>
    </w:p>
    <w:p>
      <w:r>
        <w:rPr>
          <w:sz w:val="24"/>
        </w:rPr>
        <w:t xml:space="preserve">   - 2/3 * 3/4 = (2*3)/(3*4) = 6/12</w:t>
      </w:r>
    </w:p>
    <w:p>
      <w:r>
        <w:rPr>
          <w:sz w:val="24"/>
        </w:rPr>
        <w:t xml:space="preserve">   - Natijani qisqartirish: 6/12 = 1/2</w:t>
      </w:r>
    </w:p>
    <w:p/>
    <w:p>
      <w:r>
        <w:rPr>
          <w:b/>
          <w:sz w:val="28"/>
        </w:rPr>
        <w:t>3. **Amaliy misollar**:</w:t>
      </w:r>
    </w:p>
    <w:p>
      <w:r>
        <w:rPr>
          <w:sz w:val="24"/>
        </w:rPr>
        <w:t xml:space="preserve">   - 1/2 * 2/5 = ?</w:t>
      </w:r>
    </w:p>
    <w:p>
      <w:r>
        <w:rPr>
          <w:sz w:val="24"/>
        </w:rPr>
        <w:t xml:space="preserve">   - 3/7 * 4/9 = ?</w:t>
      </w:r>
    </w:p>
    <w:p/>
    <w:p>
      <w:r>
        <w:rPr>
          <w:sz w:val="24"/>
        </w:rPr>
        <w:t>### Mustahkamlash (savol-javob, amaliy topshiriqlar)</w:t>
      </w:r>
    </w:p>
    <w:p>
      <w:r>
        <w:rPr>
          <w:b/>
          <w:sz w:val="28"/>
        </w:rPr>
        <w:t>- O‘quvchilarga quyidagi savollarni berish:</w:t>
      </w:r>
    </w:p>
    <w:p>
      <w:r>
        <w:rPr>
          <w:sz w:val="24"/>
        </w:rPr>
        <w:t xml:space="preserve">  - "Kasrlarni ko‘paytirish jarayonida nimalarni e'tiborga olish kerak?"</w:t>
      </w:r>
    </w:p>
    <w:p>
      <w:r>
        <w:rPr>
          <w:sz w:val="24"/>
        </w:rPr>
        <w:t xml:space="preserve">  - "Agar kasrlar orasida biror bir son 0 bo‘lsa, qanday natija chiqadi?"</w:t>
      </w:r>
    </w:p>
    <w:p/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- 5/6 * 1/3</w:t>
      </w:r>
    </w:p>
    <w:p>
      <w:r>
        <w:rPr>
          <w:sz w:val="24"/>
        </w:rPr>
        <w:t xml:space="preserve">  - 7/8 * 2/5</w:t>
      </w:r>
    </w:p>
    <w:p>
      <w:r>
        <w:rPr>
          <w:sz w:val="24"/>
        </w:rPr>
        <w:t xml:space="preserve">  - 4/9 * 3/10</w:t>
      </w:r>
    </w:p>
    <w:p/>
    <w:p>
      <w:r>
        <w:rPr>
          <w:sz w:val="24"/>
        </w:rPr>
        <w:t># 6. Baholash mezonlari</w:t>
      </w:r>
    </w:p>
    <w:p>
      <w:r>
        <w:rPr>
          <w:sz w:val="24"/>
        </w:rPr>
        <w:t>- O‘quvchilarning darsda faol ishtiroki.</w:t>
      </w:r>
    </w:p>
    <w:p>
      <w:r>
        <w:rPr>
          <w:sz w:val="24"/>
        </w:rPr>
        <w:t>- Mustahkamlash jarayonida to‘g‘ri javoblar berish.</w:t>
      </w:r>
    </w:p>
    <w:p>
      <w:r>
        <w:rPr>
          <w:sz w:val="24"/>
        </w:rPr>
        <w:t>- Uyga vazifani bajarish va to‘g‘ri yechish.</w:t>
      </w:r>
    </w:p>
    <w:p/>
    <w:p>
      <w:r>
        <w:rPr>
          <w:sz w:val="24"/>
        </w:rPr>
        <w:t># 7. Uyga vazifa</w:t>
      </w:r>
    </w:p>
    <w:p>
      <w:r>
        <w:rPr>
          <w:sz w:val="24"/>
        </w:rPr>
        <w:t>- 1. 2/5 * 3/8 ni hisoblang.</w:t>
      </w:r>
    </w:p>
    <w:p>
      <w:r>
        <w:rPr>
          <w:sz w:val="24"/>
        </w:rPr>
        <w:t>- 2. 1/3 * 4/7 ni hisoblang.</w:t>
      </w:r>
    </w:p>
    <w:p>
      <w:r>
        <w:rPr>
          <w:sz w:val="24"/>
        </w:rPr>
        <w:t>- 3. 5/12 * 2/3 ni hisoblang.</w:t>
      </w:r>
    </w:p>
    <w:p/>
    <w:p>
      <w:r>
        <w:rPr>
          <w:sz w:val="24"/>
        </w:rPr>
        <w:t># 8. Qo‘shimcha metodik tavsiyalar</w:t>
      </w:r>
    </w:p>
    <w:p>
      <w:r>
        <w:rPr>
          <w:sz w:val="24"/>
        </w:rPr>
        <w:t>- O‘quvchilarga kasrlarni ko‘paytirish jarayonini o‘zaro muhokama qilish imkoniyatini berish.</w:t>
      </w:r>
    </w:p>
    <w:p>
      <w:r>
        <w:rPr>
          <w:sz w:val="24"/>
        </w:rPr>
        <w:t>- O‘quvchilarga qo‘shimcha misollar berish va ularni mustaqil yechishlariga yordam berish.</w:t>
      </w:r>
    </w:p>
    <w:p>
      <w:r>
        <w:rPr>
          <w:sz w:val="24"/>
        </w:rPr>
        <w:t>- Darsda o‘rganilgan bilimlarni amaliyotda qo‘llash uchun kichik loyihalar yoki topshiriqlar berish.</w:t>
      </w:r>
    </w:p>
    <w:p/>
    <w:p/>
    <w:p>
      <w:r>
        <w:rPr>
          <w:b/>
          <w:sz w:val="28"/>
        </w:rPr>
        <w:t>4. Kasrlarni bo‘lish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bo‘lish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bo‘lish jarayonini tushuntirish.</w:t>
      </w:r>
    </w:p>
    <w:p>
      <w:r>
        <w:rPr>
          <w:sz w:val="24"/>
        </w:rPr>
        <w:t>- Kasrlarni bo‘lishda qo‘llaniladigan qoidalar va formulalarni o‘rganish.</w:t>
      </w:r>
    </w:p>
    <w:p>
      <w:r>
        <w:rPr>
          <w:sz w:val="24"/>
        </w:rPr>
        <w:t>- O‘quvchilarning amaliy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bo‘lish jarayonini tushunadilar.</w:t>
      </w:r>
    </w:p>
    <w:p>
      <w:r>
        <w:rPr>
          <w:sz w:val="24"/>
        </w:rPr>
        <w:t>- O‘quvchilar kasrlarni bo‘lishda to‘g‘ri formulalarni qo‘llay oladilar.</w:t>
      </w:r>
    </w:p>
    <w:p>
      <w:r>
        <w:rPr>
          <w:sz w:val="24"/>
        </w:rPr>
        <w:t>- O‘quvchilar amaliy topshiriqlarni muvaffaqiyatli bajaradilar.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Doska va markerlar</w:t>
      </w:r>
    </w:p>
    <w:p>
      <w:r>
        <w:rPr>
          <w:sz w:val="24"/>
        </w:rPr>
        <w:t>- Hisoblagichlar</w:t>
      </w:r>
    </w:p>
    <w:p>
      <w:r>
        <w:rPr>
          <w:sz w:val="24"/>
        </w:rPr>
        <w:t>- Ishchi daftarlar</w:t>
      </w:r>
    </w:p>
    <w:p>
      <w:r>
        <w:rPr>
          <w:sz w:val="24"/>
        </w:rPr>
        <w:t>- O‘quv qo‘llanmalari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salomlashish.</w:t>
      </w:r>
    </w:p>
    <w:p>
      <w:r>
        <w:rPr>
          <w:sz w:val="24"/>
        </w:rPr>
        <w:t>- Darsga tayyorgarlik ko‘rish va dars maqsadini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 qanday ifodalash mumkin?"</w:t>
      </w:r>
    </w:p>
    <w:p>
      <w:r>
        <w:rPr>
          <w:sz w:val="24"/>
        </w:rPr>
        <w:t>- O‘tgan mavzudagi asosiy tushunchalarni eslatib o‘tish.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**Kasrlarni bo‘lishning asosiy qoidalari:**</w:t>
      </w:r>
    </w:p>
    <w:p>
      <w:r>
        <w:rPr>
          <w:sz w:val="24"/>
        </w:rPr>
        <w:t xml:space="preserve">   - Kasrni kasrga bo‘lish: a/b : c/d = a/b * d/c</w:t>
      </w:r>
    </w:p>
    <w:p>
      <w:r>
        <w:rPr>
          <w:sz w:val="24"/>
        </w:rPr>
        <w:t xml:space="preserve">   - Kasrni butun son bilan bo‘lish: a/b : c = a/b * 1/c</w:t>
      </w:r>
    </w:p>
    <w:p>
      <w:r>
        <w:rPr>
          <w:sz w:val="24"/>
        </w:rPr>
        <w:t xml:space="preserve">   - Misol: 1/2 : 1/4 = 1/2 * 4/1 = 4/2 = 2</w:t>
      </w:r>
    </w:p>
    <w:p/>
    <w:p>
      <w:r>
        <w:rPr>
          <w:b/>
          <w:sz w:val="28"/>
        </w:rPr>
        <w:t>2. **Kasrlarni bo‘lish jarayoni:**</w:t>
      </w:r>
    </w:p>
    <w:p>
      <w:r>
        <w:rPr>
          <w:sz w:val="24"/>
        </w:rPr>
        <w:t xml:space="preserve">   - 1-qadam: Kasrlarni ko‘paytirish formulasi yordamida o‘zgartirish.</w:t>
      </w:r>
    </w:p>
    <w:p>
      <w:r>
        <w:rPr>
          <w:sz w:val="24"/>
        </w:rPr>
        <w:t xml:space="preserve">   - 2-qadam: Natijani hisoblash.</w:t>
      </w:r>
    </w:p>
    <w:p>
      <w:r>
        <w:rPr>
          <w:sz w:val="24"/>
        </w:rPr>
        <w:t xml:space="preserve">   - 3-qadam: Natijani soddalashtirish.</w:t>
      </w:r>
    </w:p>
    <w:p/>
    <w:p>
      <w:r>
        <w:rPr>
          <w:b/>
          <w:sz w:val="28"/>
        </w:rPr>
        <w:t>3. **Misollar:**</w:t>
      </w:r>
    </w:p>
    <w:p>
      <w:r>
        <w:rPr>
          <w:sz w:val="24"/>
        </w:rPr>
        <w:t xml:space="preserve">   - 3/4 : 1/2 = 3/4 * 2/1 = 6/4 = 3/2</w:t>
      </w:r>
    </w:p>
    <w:p>
      <w:r>
        <w:rPr>
          <w:sz w:val="24"/>
        </w:rPr>
        <w:t xml:space="preserve">   - 5/6 : 2 = 5/6 * 1/2 = 5/12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quyidagi savollarni berish:</w:t>
      </w:r>
    </w:p>
    <w:p>
      <w:r>
        <w:rPr>
          <w:sz w:val="24"/>
        </w:rPr>
        <w:t xml:space="preserve">  - "3/5 : 1/3 natijasi nima?"</w:t>
      </w:r>
    </w:p>
    <w:p>
      <w:r>
        <w:rPr>
          <w:sz w:val="24"/>
        </w:rPr>
        <w:t xml:space="preserve">  - "7/8 : 2 qanday hisoblanadi?"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1. 1/3 : 1/6</w:t>
      </w:r>
    </w:p>
    <w:p>
      <w:r>
        <w:rPr>
          <w:sz w:val="24"/>
        </w:rPr>
        <w:t xml:space="preserve">  2. 2/5 : 4</w:t>
      </w:r>
    </w:p>
    <w:p>
      <w:r>
        <w:rPr>
          <w:sz w:val="24"/>
        </w:rPr>
        <w:t xml:space="preserve">  3. 5/8 : 1/4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savollarga javob berishlari.</w:t>
      </w:r>
    </w:p>
    <w:p>
      <w:r>
        <w:rPr>
          <w:sz w:val="24"/>
        </w:rPr>
        <w:t>- Amaliy topshiriqlarni to‘g‘ri bajarishlari.</w:t>
      </w:r>
    </w:p>
    <w:p>
      <w:r>
        <w:rPr>
          <w:sz w:val="24"/>
        </w:rPr>
        <w:t>- Dars davomida faollik darajasi.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 5 ta kasrni bo‘lish misollarini yechishlari kerak:</w:t>
      </w:r>
    </w:p>
    <w:p>
      <w:r>
        <w:rPr>
          <w:sz w:val="24"/>
        </w:rPr>
        <w:t xml:space="preserve">  1. 3/7 : 1/2</w:t>
      </w:r>
    </w:p>
    <w:p>
      <w:r>
        <w:rPr>
          <w:sz w:val="24"/>
        </w:rPr>
        <w:t xml:space="preserve">  2. 4/9 : 2</w:t>
      </w:r>
    </w:p>
    <w:p>
      <w:r>
        <w:rPr>
          <w:sz w:val="24"/>
        </w:rPr>
        <w:t xml:space="preserve">  3. 1/5 : 1/10</w:t>
      </w:r>
    </w:p>
    <w:p>
      <w:r>
        <w:rPr>
          <w:sz w:val="24"/>
        </w:rPr>
        <w:t xml:space="preserve">  4. 5/6 : 1/3</w:t>
      </w:r>
    </w:p>
    <w:p>
      <w:r>
        <w:rPr>
          <w:sz w:val="24"/>
        </w:rPr>
        <w:t xml:space="preserve">  5. 2/3 : 4/5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bo‘lish jarayonini tushuntirishda vizual materiallardan foydalanish.</w:t>
      </w:r>
    </w:p>
    <w:p>
      <w:r>
        <w:rPr>
          <w:sz w:val="24"/>
        </w:rPr>
        <w:t>- O‘quvchilarning qiyinlik darajasiga qarab, misollarni osonlashtirish yoki murakkablashtirish.</w:t>
      </w:r>
    </w:p>
    <w:p>
      <w:r>
        <w:rPr>
          <w:sz w:val="24"/>
        </w:rPr>
        <w:t>- O‘quvchilarga guruh bo‘lib ishlash imkoniyatini berish, bu orqali bir-biridan o‘rganishlariga yordam berish.</w:t>
      </w:r>
    </w:p>
    <w:p/>
    <w:p/>
    <w:p>
      <w:r>
        <w:rPr>
          <w:b/>
          <w:sz w:val="28"/>
        </w:rPr>
        <w:t>5. Oddiy kasrlar</w:t>
      </w:r>
    </w:p>
    <w:p>
      <w:r>
        <w:rPr>
          <w:sz w:val="24"/>
        </w:rPr>
        <w:t>### 1. Mavzu nomi</w:t>
      </w:r>
    </w:p>
    <w:p>
      <w:r>
        <w:rPr>
          <w:sz w:val="24"/>
        </w:rPr>
        <w:t>Oddiy kasrlar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**Maqsad:** O‘quvchilarga oddiy kasrlar haqida tushuncha berish va ularni amaliyotda qo‘llay olish ko‘nikmalarini rivojlantirish.</w:t>
      </w:r>
    </w:p>
    <w:p>
      <w:r>
        <w:rPr>
          <w:sz w:val="24"/>
        </w:rPr>
        <w:t>**Vazifalar:**</w:t>
      </w:r>
    </w:p>
    <w:p>
      <w:r>
        <w:rPr>
          <w:sz w:val="24"/>
        </w:rPr>
        <w:t>- Oddiy kasrlarning ta'rifini berish.</w:t>
      </w:r>
    </w:p>
    <w:p>
      <w:r>
        <w:rPr>
          <w:sz w:val="24"/>
        </w:rPr>
        <w:t>- Oddiy kasrlar bilan amallarni bajarishni o‘rganish.</w:t>
      </w:r>
    </w:p>
    <w:p>
      <w:r>
        <w:rPr>
          <w:sz w:val="24"/>
        </w:rPr>
        <w:t>- Oddiy kasrlarni taqqoslash va oddiy kasrlarni oddiylashtirishni o‘rganish.</w:t>
      </w:r>
    </w:p>
    <w:p/>
    <w:p>
      <w:r>
        <w:rPr>
          <w:sz w:val="24"/>
        </w:rPr>
        <w:t>### 3. Kutilayotgan o‘quv natijalari</w:t>
      </w:r>
    </w:p>
    <w:p>
      <w:r>
        <w:rPr>
          <w:b/>
          <w:sz w:val="28"/>
        </w:rPr>
        <w:t>O‘quvchilar:</w:t>
      </w:r>
    </w:p>
    <w:p>
      <w:r>
        <w:rPr>
          <w:sz w:val="24"/>
        </w:rPr>
        <w:t>- Oddiy kasrlarni aniqlay olishadi.</w:t>
      </w:r>
    </w:p>
    <w:p>
      <w:r>
        <w:rPr>
          <w:sz w:val="24"/>
        </w:rPr>
        <w:t>- Oddiy kasrlar bilan qo‘shish, ayirish, ko‘paytirish va bo‘lish amallarini bajarishadi.</w:t>
      </w:r>
    </w:p>
    <w:p>
      <w:r>
        <w:rPr>
          <w:sz w:val="24"/>
        </w:rPr>
        <w:t>- Oddiy kasrlarni taqqoslash va oddiylashtirishni bilishadi.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taqsimoti (darslik, qo‘shimcha materiallar)</w:t>
      </w:r>
    </w:p>
    <w:p>
      <w:r>
        <w:rPr>
          <w:sz w:val="24"/>
        </w:rPr>
        <w:t>- Taxta va markerlar</w:t>
      </w:r>
    </w:p>
    <w:p>
      <w:r>
        <w:rPr>
          <w:sz w:val="24"/>
        </w:rPr>
        <w:t>- Taqdimot (PowerPoint) yoki plakatlar</w:t>
      </w:r>
    </w:p>
    <w:p>
      <w:r>
        <w:rPr>
          <w:sz w:val="24"/>
        </w:rPr>
        <w:t>- Amaliy mashqlar uchun varaqalar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ro‘yxatga olish.</w:t>
      </w:r>
    </w:p>
    <w:p>
      <w:r>
        <w:rPr>
          <w:sz w:val="24"/>
        </w:rPr>
        <w:t>- Darsga tayyorgarlikni tekshirish.</w:t>
      </w:r>
    </w:p>
    <w:p>
      <w:r>
        <w:rPr>
          <w:sz w:val="24"/>
        </w:rPr>
        <w:t>- O‘quvchilarga dars mavzusini e'lon qilish.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O‘quvchilardan oldingi mavzu (masalan, kasrlar va ularning turlari)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"Kasrning nomi va qismi qanday ataladi?"</w:t>
      </w:r>
    </w:p>
    <w:p>
      <w:r>
        <w:rPr>
          <w:sz w:val="24"/>
        </w:rPr>
        <w:t>- O‘quvchilarning javoblarini tinglash va to‘g‘ri tushuncha berish.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**Oddiy kasrlar haqida ta'rif:**</w:t>
      </w:r>
    </w:p>
    <w:p>
      <w:r>
        <w:rPr>
          <w:sz w:val="24"/>
        </w:rPr>
        <w:t xml:space="preserve">   - Oddiy kasrlar, p/q shaklida ifodalanadi, bunda p — kasrning yuqori qismi (numerator), q — pastki qismi (denominator).</w:t>
      </w:r>
    </w:p>
    <w:p/>
    <w:p>
      <w:r>
        <w:rPr>
          <w:b/>
          <w:sz w:val="28"/>
        </w:rPr>
        <w:t>2. **Oddiy kasrlar bilan amallar:**</w:t>
      </w:r>
    </w:p>
    <w:p>
      <w:r>
        <w:rPr>
          <w:sz w:val="24"/>
        </w:rPr>
        <w:t xml:space="preserve">   - **Qo‘shish:**</w:t>
      </w:r>
    </w:p>
    <w:p>
      <w:r>
        <w:rPr>
          <w:sz w:val="24"/>
        </w:rPr>
        <w:t xml:space="preserve">     - Agar qism teng bo‘lsa: (a/b) + (c/b) = (a+c)/b</w:t>
      </w:r>
    </w:p>
    <w:p>
      <w:r>
        <w:rPr>
          <w:sz w:val="24"/>
        </w:rPr>
        <w:t xml:space="preserve">     - Agar qism teng bo‘lmasa: (a/b) + (c/d) = (ad + bc) / bd</w:t>
      </w:r>
    </w:p>
    <w:p>
      <w:r>
        <w:rPr>
          <w:sz w:val="24"/>
        </w:rPr>
        <w:t xml:space="preserve">   - **Ayirish:**</w:t>
      </w:r>
    </w:p>
    <w:p>
      <w:r>
        <w:rPr>
          <w:sz w:val="24"/>
        </w:rPr>
        <w:t xml:space="preserve">     - Agar qism teng bo‘lsa: (a/b) - (c/b) = (a-c)/b</w:t>
      </w:r>
    </w:p>
    <w:p>
      <w:r>
        <w:rPr>
          <w:sz w:val="24"/>
        </w:rPr>
        <w:t xml:space="preserve">     - Agar qism teng bo‘lmasa: (a/b) - (c/d) = (ad - bc) / bd</w:t>
      </w:r>
    </w:p>
    <w:p>
      <w:r>
        <w:rPr>
          <w:sz w:val="24"/>
        </w:rPr>
        <w:t xml:space="preserve">   - **Ko‘paytirish:**</w:t>
      </w:r>
    </w:p>
    <w:p>
      <w:r>
        <w:rPr>
          <w:sz w:val="24"/>
        </w:rPr>
        <w:t xml:space="preserve">     - (a/b) * (c/d) = (a*c) / (b*d)</w:t>
      </w:r>
    </w:p>
    <w:p>
      <w:r>
        <w:rPr>
          <w:sz w:val="24"/>
        </w:rPr>
        <w:t xml:space="preserve">   - **Bo‘lish:**</w:t>
      </w:r>
    </w:p>
    <w:p>
      <w:r>
        <w:rPr>
          <w:sz w:val="24"/>
        </w:rPr>
        <w:t xml:space="preserve">     - (a/b) ÷ (c/d) = (a*d) / (b*c)</w:t>
      </w:r>
    </w:p>
    <w:p/>
    <w:p>
      <w:r>
        <w:rPr>
          <w:b/>
          <w:sz w:val="28"/>
        </w:rPr>
        <w:t>3. **Oddiylashtirish:**</w:t>
      </w:r>
    </w:p>
    <w:p>
      <w:r>
        <w:rPr>
          <w:sz w:val="24"/>
        </w:rPr>
        <w:t xml:space="preserve">   - Oddiy kasrni oddiylashtirish uchun p va q ning umumiy bo‘luvchisini topish.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quyidagi savollar berish:</w:t>
      </w:r>
    </w:p>
    <w:p>
      <w:r>
        <w:rPr>
          <w:sz w:val="24"/>
        </w:rPr>
        <w:t xml:space="preserve">  - "1/4 + 1/4 = ?"</w:t>
      </w:r>
    </w:p>
    <w:p>
      <w:r>
        <w:rPr>
          <w:sz w:val="24"/>
        </w:rPr>
        <w:t xml:space="preserve">  - "3/5 - 1/5 = ?"</w:t>
      </w:r>
    </w:p>
    <w:p>
      <w:r>
        <w:rPr>
          <w:sz w:val="24"/>
        </w:rPr>
        <w:t xml:space="preserve">  - "2/3 * 3/4 = ?"</w:t>
      </w:r>
    </w:p>
    <w:p>
      <w:r>
        <w:rPr>
          <w:sz w:val="24"/>
        </w:rPr>
        <w:t xml:space="preserve">  - "1/2 ÷ 1/4 = ?"</w:t>
      </w:r>
    </w:p>
    <w:p>
      <w:r>
        <w:rPr>
          <w:b/>
          <w:sz w:val="28"/>
        </w:rPr>
        <w:t>- Amaliy topshiriqlar berish:</w:t>
      </w:r>
    </w:p>
    <w:p>
      <w:r>
        <w:rPr>
          <w:sz w:val="24"/>
        </w:rPr>
        <w:t xml:space="preserve">  - 1/3 + 1/6 = ?</w:t>
      </w:r>
    </w:p>
    <w:p>
      <w:r>
        <w:rPr>
          <w:sz w:val="24"/>
        </w:rPr>
        <w:t xml:space="preserve">  - 5/8 - 1/4 = ?</w:t>
      </w:r>
    </w:p>
    <w:p>
      <w:r>
        <w:rPr>
          <w:sz w:val="24"/>
        </w:rPr>
        <w:t xml:space="preserve">  - 2/5 * 5/2 = ?</w:t>
      </w:r>
    </w:p>
    <w:p>
      <w:r>
        <w:rPr>
          <w:sz w:val="24"/>
        </w:rPr>
        <w:t xml:space="preserve">  - 3/4 ÷ 3/8 = ?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amaliy mashqlardagi to‘g‘ri yoki noto‘g‘ri javoblar asosida baholash.</w:t>
      </w:r>
    </w:p>
    <w:p>
      <w:r>
        <w:rPr>
          <w:sz w:val="24"/>
        </w:rPr>
        <w:t>- Har bir to‘g‘ri javob uchun 1 ball beriladi.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Darsda o‘rganilgan oddiy kasrlar bilan bog‘liq 10 ta misolni yechish.</w:t>
      </w:r>
    </w:p>
    <w:p>
      <w:r>
        <w:rPr>
          <w:sz w:val="24"/>
        </w:rPr>
        <w:t>- Oddiy kasrlarni oddiylashtirish bo‘yicha 5 ta misol tayyorlash.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oddiy kasrlar bilan bog‘liq real hayotdagi misollar keltirish (masalan, pitsa bo‘laklari, shirinliklar).</w:t>
      </w:r>
    </w:p>
    <w:p>
      <w:r>
        <w:rPr>
          <w:sz w:val="24"/>
        </w:rPr>
        <w:t>- Dars davomida o‘quvchilarni faol ishtirok etishga undash va savollar berish orqali ularning qiziqishini oshirish.</w:t>
      </w:r>
    </w:p>
    <w:p/>
    <w:p/>
    <w:p>
      <w:r>
        <w:rPr>
          <w:b/>
          <w:sz w:val="28"/>
        </w:rPr>
        <w:t>6. Aralash kasrlar</w:t>
      </w:r>
    </w:p>
    <w:p>
      <w:r>
        <w:rPr>
          <w:sz w:val="24"/>
        </w:rPr>
        <w:t>### 1. Mavzu nomi</w:t>
      </w:r>
    </w:p>
    <w:p>
      <w:r>
        <w:rPr>
          <w:sz w:val="24"/>
        </w:rPr>
        <w:t>Aralash kasrlar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Aralash kasrlar haqida tushuncha berish.</w:t>
      </w:r>
    </w:p>
    <w:p>
      <w:r>
        <w:rPr>
          <w:sz w:val="24"/>
        </w:rPr>
        <w:t>- Aralash kasrlarni oddiy kasrlarga aylantirish va aksincha o‘rganish.</w:t>
      </w:r>
    </w:p>
    <w:p>
      <w:r>
        <w:rPr>
          <w:sz w:val="24"/>
        </w:rPr>
        <w:t>- Aralash kasrlar bilan amallarni bajarish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aralash kasrlarni aniqlay olishadi.</w:t>
      </w:r>
    </w:p>
    <w:p>
      <w:r>
        <w:rPr>
          <w:sz w:val="24"/>
        </w:rPr>
        <w:t>- O‘quvchilar aralash kasrlarni oddiy kasrlarga aylantirishni bilishadi.</w:t>
      </w:r>
    </w:p>
    <w:p>
      <w:r>
        <w:rPr>
          <w:sz w:val="24"/>
        </w:rPr>
        <w:t>- O‘quvchilar aralash kasrlar bilan arifmetik amallarni bajarish ko‘nikmalarini egallashadi.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materiallari: darslik, ish daftari, plakatlar.</w:t>
      </w:r>
    </w:p>
    <w:p>
      <w:r>
        <w:rPr>
          <w:sz w:val="24"/>
        </w:rPr>
        <w:t>- Suyuq o‘lchovlar uchun o‘lchov stakanlari.</w:t>
      </w:r>
    </w:p>
    <w:p>
      <w:r>
        <w:rPr>
          <w:sz w:val="24"/>
        </w:rPr>
        <w:t>- Qalam, qog‘oz, doska va markerlar.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rejasini e'lon qilish.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oddiy kasrlar haqida savollar berish:</w:t>
      </w:r>
    </w:p>
    <w:p>
      <w:r>
        <w:rPr>
          <w:sz w:val="24"/>
        </w:rPr>
        <w:t xml:space="preserve">  1. Oddiy kasr nima?</w:t>
      </w:r>
    </w:p>
    <w:p>
      <w:r>
        <w:rPr>
          <w:sz w:val="24"/>
        </w:rPr>
        <w:t xml:space="preserve">  2. Oddiy kasrlarni qanday taqqoslash mumkin?</w:t>
      </w:r>
    </w:p>
    <w:p>
      <w:r>
        <w:rPr>
          <w:sz w:val="24"/>
        </w:rPr>
        <w:t>- O‘quvchilardan oddiy kasrlar bilan misollar keltirishni so‘rash.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**Aralash kasrlar haqida tushuncha**:</w:t>
      </w:r>
    </w:p>
    <w:p>
      <w:r>
        <w:rPr>
          <w:sz w:val="24"/>
        </w:rPr>
        <w:t xml:space="preserve">   - Aralash kasr — bu butun qism va kasr qismidan iborat bo‘lgan son. Masalan, 2 1/3.</w:t>
      </w:r>
    </w:p>
    <w:p>
      <w:r>
        <w:rPr>
          <w:sz w:val="24"/>
        </w:rPr>
        <w:t xml:space="preserve">   - O‘quvchilarga aralash kasrlarni ko‘rsatish va ularni aniqlashni so‘rash.</w:t>
      </w:r>
    </w:p>
    <w:p/>
    <w:p>
      <w:r>
        <w:rPr>
          <w:b/>
          <w:sz w:val="28"/>
        </w:rPr>
        <w:t>2. **Aralash kasrlarni oddiy kasrlarga aylantirish**:</w:t>
      </w:r>
    </w:p>
    <w:p>
      <w:r>
        <w:rPr>
          <w:b/>
          <w:sz w:val="28"/>
        </w:rPr>
        <w:t xml:space="preserve">   - Formulani tushuntirish: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a \frac{b}{c} = \frac{a \cdot c + b}{c}</w:t>
      </w:r>
    </w:p>
    <w:p>
      <w:r>
        <w:rPr>
          <w:sz w:val="24"/>
        </w:rPr>
        <w:t xml:space="preserve">     \]</w:t>
      </w:r>
    </w:p>
    <w:p>
      <w:r>
        <w:rPr>
          <w:b/>
          <w:sz w:val="28"/>
        </w:rPr>
        <w:t xml:space="preserve">   - Misol: 3 1/4 ni oddiy kasrga aylantirish: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3 \frac{1}{4} = \frac{3 \cdot 4 + 1}{4} = \frac{12 + 1}{4} = \frac{13}{4}</w:t>
      </w:r>
    </w:p>
    <w:p>
      <w:r>
        <w:rPr>
          <w:sz w:val="24"/>
        </w:rPr>
        <w:t xml:space="preserve">     \]</w:t>
      </w:r>
    </w:p>
    <w:p/>
    <w:p>
      <w:r>
        <w:rPr>
          <w:b/>
          <w:sz w:val="28"/>
        </w:rPr>
        <w:t>3. **Oddiy kasrlarni aralash kasrlarga aylantirish**:</w:t>
      </w:r>
    </w:p>
    <w:p>
      <w:r>
        <w:rPr>
          <w:b/>
          <w:sz w:val="28"/>
        </w:rPr>
        <w:t xml:space="preserve">   - Formulani tushuntirish: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\frac{a}{b} = a \div b + \frac{a \mod b}{b}</w:t>
      </w:r>
    </w:p>
    <w:p>
      <w:r>
        <w:rPr>
          <w:sz w:val="24"/>
        </w:rPr>
        <w:t xml:space="preserve">     \]</w:t>
      </w:r>
    </w:p>
    <w:p>
      <w:r>
        <w:rPr>
          <w:b/>
          <w:sz w:val="28"/>
        </w:rPr>
        <w:t xml:space="preserve">   - Misol: 5/2 ni aralash kasrga aylantirish: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\frac{5}{2} = 2 \frac{1}{2}</w:t>
      </w:r>
    </w:p>
    <w:p>
      <w:r>
        <w:rPr>
          <w:sz w:val="24"/>
        </w:rPr>
        <w:t xml:space="preserve">     \]</w:t>
      </w:r>
    </w:p>
    <w:p/>
    <w:p>
      <w:r>
        <w:rPr>
          <w:b/>
          <w:sz w:val="28"/>
        </w:rPr>
        <w:t>4. **Aralash kasrlar bilan amallar**:</w:t>
      </w:r>
    </w:p>
    <w:p>
      <w:r>
        <w:rPr>
          <w:b/>
          <w:sz w:val="28"/>
        </w:rPr>
        <w:t xml:space="preserve">   - Qo‘shish: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a \frac{b}{c} + d \frac{e}{f} = \frac{(a \cdot c + b) \cdot f + (d \cdot f + e) \cdot c}{c \cdot f}</w:t>
      </w:r>
    </w:p>
    <w:p>
      <w:r>
        <w:rPr>
          <w:sz w:val="24"/>
        </w:rPr>
        <w:t xml:space="preserve">     \]</w:t>
      </w:r>
    </w:p>
    <w:p>
      <w:r>
        <w:rPr>
          <w:sz w:val="24"/>
        </w:rPr>
        <w:t xml:space="preserve">   - Misol: 1 1/2 + 2 1/3 ni hisoblash.</w:t>
      </w:r>
    </w:p>
    <w:p>
      <w:r>
        <w:rPr>
          <w:sz w:val="24"/>
        </w:rPr>
        <w:t xml:space="preserve">   - O‘quvchilarga amallarni bajarish uchun misollar berish.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O‘quvchilardan quyidagi savollarni berish:</w:t>
      </w:r>
    </w:p>
    <w:p>
      <w:r>
        <w:rPr>
          <w:sz w:val="24"/>
        </w:rPr>
        <w:t xml:space="preserve">  1. Aralash kasrlar qanday aniqlanadi?</w:t>
      </w:r>
    </w:p>
    <w:p>
      <w:r>
        <w:rPr>
          <w:sz w:val="24"/>
        </w:rPr>
        <w:t xml:space="preserve">  2. 4 2/5 ni oddiy kasrga aylantiring.</w:t>
      </w:r>
    </w:p>
    <w:p>
      <w:r>
        <w:rPr>
          <w:sz w:val="24"/>
        </w:rPr>
        <w:t xml:space="preserve">  3. 3/4 + 1 1/2 ni hisoblang.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berilgan aralash kasrlarni oddiy kasrlarga aylantirishi va aksincha bajarishi kerak.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amaliy topshiriqlari asosida baholash.</w:t>
      </w:r>
    </w:p>
    <w:p>
      <w:r>
        <w:rPr>
          <w:sz w:val="24"/>
        </w:rPr>
        <w:t>- Har bir to‘g‘ri javob uchun 1 ball berish.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5 ta aralash kasrni oddiy kasrlarga aylantirish va 5 ta oddiy kasrni aralash kasrlarga aylantirish topshirig‘ini bajarishlari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aralash kasrlar bilan bog‘liq o‘yinlar o‘tkazish.</w:t>
      </w:r>
    </w:p>
    <w:p>
      <w:r>
        <w:rPr>
          <w:sz w:val="24"/>
        </w:rPr>
        <w:t>- Darsda vizual materiallardan foydalanish, masalan, plakatlar yoki grafiklar yordamida aralash kasrlarni tushuntirish.</w:t>
      </w:r>
    </w:p>
    <w:p>
      <w:r>
        <w:rPr>
          <w:sz w:val="24"/>
        </w:rPr>
        <w:t>- O‘quvchilarning savollariga e'tibor berish va ularga individual yondashish.</w:t>
      </w:r>
    </w:p>
    <w:p/>
    <w:p/>
    <w:p>
      <w:r>
        <w:rPr>
          <w:b/>
          <w:sz w:val="28"/>
        </w:rPr>
        <w:t>7. Kasrlarni taqqoslash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taqqoslash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taqqoslash usullarini o‘rgatish.</w:t>
      </w:r>
    </w:p>
    <w:p>
      <w:r>
        <w:rPr>
          <w:sz w:val="24"/>
        </w:rPr>
        <w:t>- Kasrlar o‘rtasidagi munosabatlarni aniqlash va tushunish.</w:t>
      </w:r>
    </w:p>
    <w:p>
      <w:r>
        <w:rPr>
          <w:sz w:val="24"/>
        </w:rPr>
        <w:t>- O‘quvchilarda matematik fikrlash va mantiqiy tahlil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taqqoslashda foydalaniladigan usullarni bilishadi.</w:t>
      </w:r>
    </w:p>
    <w:p>
      <w:r>
        <w:rPr>
          <w:sz w:val="24"/>
        </w:rPr>
        <w:t>- O‘quvchilar kasrlarni taqqoslashda mantiqiy fikrlash qobiliyatini rivojlantiradilar.</w:t>
      </w:r>
    </w:p>
    <w:p>
      <w:r>
        <w:rPr>
          <w:sz w:val="24"/>
        </w:rPr>
        <w:t>- O‘quvchilar amaliy masalalarda kasrlarni taqqoslash ko‘nikmalarini qo‘llay oladilar.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materiallari (darslik, qo‘shimcha materiallar)</w:t>
      </w:r>
    </w:p>
    <w:p>
      <w:r>
        <w:rPr>
          <w:sz w:val="24"/>
        </w:rPr>
        <w:t>- Taxta va markerlar</w:t>
      </w:r>
    </w:p>
    <w:p>
      <w:r>
        <w:rPr>
          <w:sz w:val="24"/>
        </w:rPr>
        <w:t>- Kalkulyatorlar</w:t>
      </w:r>
    </w:p>
    <w:p>
      <w:r>
        <w:rPr>
          <w:sz w:val="24"/>
        </w:rPr>
        <w:t>- Kartochkalar (kasrlar bilan)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salomlash, darsga tayyorgarlik ko‘rish.</w:t>
      </w:r>
    </w:p>
    <w:p>
      <w:r>
        <w:rPr>
          <w:sz w:val="24"/>
        </w:rPr>
        <w:t>- Darsning maqsadi va vazifalarini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yozamiz?"</w:t>
      </w:r>
    </w:p>
    <w:p>
      <w:r>
        <w:rPr>
          <w:sz w:val="24"/>
        </w:rPr>
        <w:t xml:space="preserve">  - "Kasrlarning nomlari qanday?"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**Kasrlarni taqqoslash usullari**:</w:t>
      </w:r>
    </w:p>
    <w:p>
      <w:r>
        <w:rPr>
          <w:b/>
          <w:sz w:val="28"/>
        </w:rPr>
        <w:t xml:space="preserve">   - **Bir xil nomli kasrlarni taqqoslash**:</w:t>
      </w:r>
    </w:p>
    <w:p>
      <w:r>
        <w:rPr>
          <w:sz w:val="24"/>
        </w:rPr>
        <w:t xml:space="preserve">     - Misol: \( \frac{3}{7} \) va \( \frac{5}{7} \) taqqoslash.</w:t>
      </w:r>
    </w:p>
    <w:p>
      <w:r>
        <w:rPr>
          <w:sz w:val="24"/>
        </w:rPr>
        <w:t xml:space="preserve">     - Qoidasi: Nomlari bir xil bo‘lsa, sonlaridan foydalanamiz.</w:t>
      </w:r>
    </w:p>
    <w:p>
      <w:r>
        <w:rPr>
          <w:sz w:val="24"/>
        </w:rPr>
        <w:t xml:space="preserve">     - Savol: "Qaysi kasr katta: \( \frac{3}{7} \) yoki \( \frac{5}{7} \)?"</w:t>
      </w:r>
    </w:p>
    <w:p/>
    <w:p>
      <w:r>
        <w:rPr>
          <w:b/>
          <w:sz w:val="28"/>
        </w:rPr>
        <w:t xml:space="preserve">   - **Turli nomli kasrlarni taqqoslash**:</w:t>
      </w:r>
    </w:p>
    <w:p>
      <w:r>
        <w:rPr>
          <w:sz w:val="24"/>
        </w:rPr>
        <w:t xml:space="preserve">     - Misol: \( \frac{2}{5} \) va \( \frac{3}{8} \).</w:t>
      </w:r>
    </w:p>
    <w:p>
      <w:r>
        <w:rPr>
          <w:sz w:val="24"/>
        </w:rPr>
        <w:t xml:space="preserve">     - Qoidasi: Kasrlarni teng nomli qilish yoki decimal shaklga o‘tkazish.</w:t>
      </w:r>
    </w:p>
    <w:p>
      <w:r>
        <w:rPr>
          <w:sz w:val="24"/>
        </w:rPr>
        <w:t xml:space="preserve">     - Savol: "Bu kasrlarni qanday teng nomli kasrga aylantirishimiz mumkin?"</w:t>
      </w:r>
    </w:p>
    <w:p/>
    <w:p>
      <w:r>
        <w:rPr>
          <w:b/>
          <w:sz w:val="28"/>
        </w:rPr>
        <w:t>2. **Kasrlarni tenglashtirish**:</w:t>
      </w:r>
    </w:p>
    <w:p>
      <w:r>
        <w:rPr>
          <w:sz w:val="24"/>
        </w:rPr>
        <w:t xml:space="preserve">   - Misol: \( \frac{2}{5} \) va \( \frac{3}{8} \) ni teng nomli kasrga aylantirish.</w:t>
      </w:r>
    </w:p>
    <w:p>
      <w:r>
        <w:rPr>
          <w:sz w:val="24"/>
        </w:rPr>
        <w:t xml:space="preserve">   - Hisoblash: \( \frac{2 \times 8}{5 \times 8} = \frac{16}{40} \) va \( \frac{3 \times 5}{8 \times 5} = \frac{15}{40} \).</w:t>
      </w:r>
    </w:p>
    <w:p>
      <w:r>
        <w:rPr>
          <w:sz w:val="24"/>
        </w:rPr>
        <w:t xml:space="preserve">   - Savol: "Qaysi kasr katta: \( \frac{16}{40} \) yoki \( \frac{15}{40} \)?"</w:t>
      </w:r>
    </w:p>
    <w:p/>
    <w:p>
      <w:r>
        <w:rPr>
          <w:b/>
          <w:sz w:val="28"/>
        </w:rPr>
        <w:t>3. **Amaliy masalalar**:</w:t>
      </w:r>
    </w:p>
    <w:p>
      <w:r>
        <w:rPr>
          <w:sz w:val="24"/>
        </w:rPr>
        <w:t xml:space="preserve">   - O‘quvchilarga kartochkalarda berilgan kasrlarni taqqoslash topshirig‘ini berish.</w:t>
      </w:r>
    </w:p>
    <w:p>
      <w:r>
        <w:rPr>
          <w:sz w:val="24"/>
        </w:rPr>
        <w:t xml:space="preserve">   - Misollar: \( \frac{1}{2}, \frac{3}{4}, \frac{2}{3} \).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quyidagi savollarni berish:</w:t>
      </w:r>
    </w:p>
    <w:p>
      <w:r>
        <w:rPr>
          <w:sz w:val="24"/>
        </w:rPr>
        <w:t xml:space="preserve">  - "Kasrlarni taqqoslashda qaysi usuldan foydalandik?"</w:t>
      </w:r>
    </w:p>
    <w:p>
      <w:r>
        <w:rPr>
          <w:sz w:val="24"/>
        </w:rPr>
        <w:t xml:space="preserve">  - "Kasrlarni teng nomli qilishda nimalarni hisobga olishimiz kerak?"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5 ta kasr berish va ularni taqqoslashni so‘rash.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amaliy topshiriqlardagi natijalariga qarab baholash.</w:t>
      </w:r>
    </w:p>
    <w:p>
      <w:r>
        <w:rPr>
          <w:sz w:val="24"/>
        </w:rPr>
        <w:t>- Har bir to‘g‘ri javob uchun 1 ball, to‘g‘ri taqqoslash uchun 2 ball.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O‘quvchilarga 10 ta kasr berish va ularni taqqoslash topshirig‘ini berish.</w:t>
      </w:r>
    </w:p>
    <w:p>
      <w:r>
        <w:rPr>
          <w:sz w:val="24"/>
        </w:rPr>
        <w:t>- Darslikdan 45-betdagi masalalarni yechish.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taqqoslashda vizual yordamlar (rasmlar, diagrammalar)dan foydalanish.</w:t>
      </w:r>
    </w:p>
    <w:p>
      <w:r>
        <w:rPr>
          <w:sz w:val="24"/>
        </w:rPr>
        <w:t>- O‘quvchilarning qiziqishini oshirish uchun o‘yinlar va interaktiv mashg‘ulotlar tashkil etish.</w:t>
      </w:r>
    </w:p>
    <w:p/>
    <w:p/>
    <w:p>
      <w:r>
        <w:rPr>
          <w:b/>
          <w:sz w:val="28"/>
        </w:rPr>
        <w:t>8. Kasrlarni qisqartirish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qisqartirish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qisqartirishning asosiy qoidalarini tushuntirish.</w:t>
      </w:r>
    </w:p>
    <w:p>
      <w:r>
        <w:rPr>
          <w:sz w:val="24"/>
        </w:rPr>
        <w:t>- Kasrlarni qisqartirishda eng katta umumiy bo‘luvchini (EGUB) aniqlash ko‘nikmalarini rivojlantirish.</w:t>
      </w:r>
    </w:p>
    <w:p>
      <w:r>
        <w:rPr>
          <w:sz w:val="24"/>
        </w:rPr>
        <w:t>- O‘quvchilarda kasrlarni qisqartirishga oid amaliy ko‘nikmalarni shakllantirish.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qisqartirish jarayonini mustaqil ravishda bajara olishadi.</w:t>
      </w:r>
    </w:p>
    <w:p>
      <w:r>
        <w:rPr>
          <w:sz w:val="24"/>
        </w:rPr>
        <w:t>- O‘quvchilar EGUB ni aniqlashni o‘rganadilar.</w:t>
      </w:r>
    </w:p>
    <w:p>
      <w:r>
        <w:rPr>
          <w:sz w:val="24"/>
        </w:rPr>
        <w:t>- O‘quvchilar kasrlarni qisqartirishni amaliy mashqlar orqali mustahkamlashadi.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uchun zarur bo‘lgan materiallar (plakatlar, taxta, markerlar).</w:t>
      </w:r>
    </w:p>
    <w:p>
      <w:r>
        <w:rPr>
          <w:sz w:val="24"/>
        </w:rPr>
        <w:t>- O‘quv kitoblari va qo‘shimcha materiallar.</w:t>
      </w:r>
    </w:p>
    <w:p>
      <w:r>
        <w:rPr>
          <w:sz w:val="24"/>
        </w:rPr>
        <w:t>- Hisoblagichlar (agar kerak bo‘lsa).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mavzusi va maqsadini e'lon qilish.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avvalgi darsda o‘rganilgan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 qanday ifodalash mumkin?"</w:t>
      </w:r>
    </w:p>
    <w:p>
      <w:r>
        <w:rPr>
          <w:sz w:val="24"/>
        </w:rPr>
        <w:t>- O‘quvchilardan kasrlarning misollarini keltirishni so‘rash.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**Kasrlarni qisqartirish tushunchasi**:</w:t>
      </w:r>
    </w:p>
    <w:p>
      <w:r>
        <w:rPr>
          <w:sz w:val="24"/>
        </w:rPr>
        <w:t xml:space="preserve">   - Kasrni qisqartirish — bu kasrning yuqori va pastki qismini bir xil son bilan bo‘lishdir.</w:t>
      </w:r>
    </w:p>
    <w:p/>
    <w:p>
      <w:r>
        <w:rPr>
          <w:b/>
          <w:sz w:val="28"/>
        </w:rPr>
        <w:t>2. **Eng katta umumiy bo‘luvchini (EGUB) aniqlash**:</w:t>
      </w:r>
    </w:p>
    <w:p>
      <w:r>
        <w:rPr>
          <w:sz w:val="24"/>
        </w:rPr>
        <w:t xml:space="preserve">   - Misol: 12/16 kasrini qisqartirish.</w:t>
      </w:r>
    </w:p>
    <w:p>
      <w:r>
        <w:rPr>
          <w:sz w:val="24"/>
        </w:rPr>
        <w:t xml:space="preserve">     - 12 va 16 sonlarining bo‘luvchilari: 1, 2, 3, 4, 6, 12 va 1, 2, 4, 8, 16.</w:t>
      </w:r>
    </w:p>
    <w:p>
      <w:r>
        <w:rPr>
          <w:sz w:val="24"/>
        </w:rPr>
        <w:t xml:space="preserve">     - EGUB = 4.</w:t>
      </w:r>
    </w:p>
    <w:p>
      <w:r>
        <w:rPr>
          <w:sz w:val="24"/>
        </w:rPr>
        <w:t xml:space="preserve">     - 12/16 = (12 ÷ 4) / (16 ÷ 4) = 3/4.</w:t>
      </w:r>
    </w:p>
    <w:p/>
    <w:p>
      <w:r>
        <w:rPr>
          <w:b/>
          <w:sz w:val="28"/>
        </w:rPr>
        <w:t>3. **Qoidalar**:</w:t>
      </w:r>
    </w:p>
    <w:p>
      <w:r>
        <w:rPr>
          <w:sz w:val="24"/>
        </w:rPr>
        <w:t xml:space="preserve">   - Kasrni qisqartirish uchun EGUB ni aniqlash va kasrning yuqori va pastki qismini EGUB ga bo‘lish.</w:t>
      </w:r>
    </w:p>
    <w:p>
      <w:r>
        <w:rPr>
          <w:sz w:val="24"/>
        </w:rPr>
        <w:t xml:space="preserve">   - Har qanday kasrni qisqartirishda, har doim EGUB dan foydalanish zarur.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quyidagi misollarni yechishni taklif qilish:</w:t>
      </w:r>
    </w:p>
    <w:p>
      <w:r>
        <w:rPr>
          <w:sz w:val="24"/>
        </w:rPr>
        <w:t xml:space="preserve">  1. 18/24</w:t>
      </w:r>
    </w:p>
    <w:p>
      <w:r>
        <w:rPr>
          <w:sz w:val="24"/>
        </w:rPr>
        <w:t xml:space="preserve">  2. 15/35</w:t>
      </w:r>
    </w:p>
    <w:p>
      <w:r>
        <w:rPr>
          <w:sz w:val="24"/>
        </w:rPr>
        <w:t xml:space="preserve">  3. 9/27</w:t>
      </w:r>
    </w:p>
    <w:p>
      <w:r>
        <w:rPr>
          <w:sz w:val="24"/>
        </w:rPr>
        <w:t>- O‘quvchilar o‘z javoblarini taqdim etishlari va o‘qituvchi tomonidan baholanishi.</w:t>
      </w:r>
    </w:p>
    <w:p/>
    <w:p>
      <w:r>
        <w:rPr>
          <w:sz w:val="24"/>
        </w:rPr>
        <w:t>#### Savol-javob</w:t>
      </w:r>
    </w:p>
    <w:p>
      <w:r>
        <w:rPr>
          <w:sz w:val="24"/>
        </w:rPr>
        <w:t>- "Kasrni qisqartirishda qanday qoidalarni bilasiz?"</w:t>
      </w:r>
    </w:p>
    <w:p>
      <w:r>
        <w:rPr>
          <w:sz w:val="24"/>
        </w:rPr>
        <w:t>- "EGUB ni qanday aniqlaysiz?"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 tomonidan berilgan javoblarning to‘g‘riligini baholash.</w:t>
      </w:r>
    </w:p>
    <w:p>
      <w:r>
        <w:rPr>
          <w:sz w:val="24"/>
        </w:rPr>
        <w:t>- Amaliy mashqlarni bajarishdagi muvaffaqiyat darajasi.</w:t>
      </w:r>
    </w:p>
    <w:p>
      <w:r>
        <w:rPr>
          <w:sz w:val="24"/>
        </w:rPr>
        <w:t>- O‘quvchilarning faol ishtiroki va savollarga berilgan javoblar.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O‘quvchilarga 5 ta kasrni qisqartirish topshirig‘ini berish:</w:t>
      </w:r>
    </w:p>
    <w:p>
      <w:r>
        <w:rPr>
          <w:sz w:val="24"/>
        </w:rPr>
        <w:t xml:space="preserve">  1. 20/30</w:t>
      </w:r>
    </w:p>
    <w:p>
      <w:r>
        <w:rPr>
          <w:sz w:val="24"/>
        </w:rPr>
        <w:t xml:space="preserve">  2. 14/28</w:t>
      </w:r>
    </w:p>
    <w:p>
      <w:r>
        <w:rPr>
          <w:sz w:val="24"/>
        </w:rPr>
        <w:t xml:space="preserve">  3. 16/64</w:t>
      </w:r>
    </w:p>
    <w:p>
      <w:r>
        <w:rPr>
          <w:sz w:val="24"/>
        </w:rPr>
        <w:t xml:space="preserve">  4. 10/15</w:t>
      </w:r>
    </w:p>
    <w:p>
      <w:r>
        <w:rPr>
          <w:sz w:val="24"/>
        </w:rPr>
        <w:t xml:space="preserve">  5. 8/12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EGUB ni aniqlashda yordam berish uchun diagrammalar yoki jadvaldan foydalanish.</w:t>
      </w:r>
    </w:p>
    <w:p>
      <w:r>
        <w:rPr>
          <w:sz w:val="24"/>
        </w:rPr>
        <w:t>- O‘quvchilarga kasrlarni qisqartirishni osonlashtirish uchun o‘yinlar va interaktiv faoliyatlar tashkil etish.</w:t>
      </w:r>
    </w:p>
    <w:p>
      <w:r>
        <w:rPr>
          <w:sz w:val="24"/>
        </w:rPr>
        <w:t>- O‘quvchilarga kasrlarni qisqartirish jarayonini tushunish uchun ko‘proq misollar keltirish va amaliy mashqlarni ko‘paytirish.</w:t>
      </w:r>
    </w:p>
    <w:p/>
    <w:p/>
    <w:p>
      <w:r>
        <w:rPr>
          <w:b/>
          <w:sz w:val="28"/>
        </w:rPr>
        <w:t>9. Kasrlarni kengaytirish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kengaytirish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kengaytirish jarayonini tushuntirish.</w:t>
      </w:r>
    </w:p>
    <w:p>
      <w:r>
        <w:rPr>
          <w:sz w:val="24"/>
        </w:rPr>
        <w:t>- Kengaytirishning matematik asoslarini o‘rgatish.</w:t>
      </w:r>
    </w:p>
    <w:p>
      <w:r>
        <w:rPr>
          <w:sz w:val="24"/>
        </w:rPr>
        <w:t>- O‘quvchilarda kasrlarni kengaytirish bo‘yicha amaliy ko‘nikmalarni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kengaytirish formulalarini bilishadi.</w:t>
      </w:r>
    </w:p>
    <w:p>
      <w:r>
        <w:rPr>
          <w:sz w:val="24"/>
        </w:rPr>
        <w:t>- O‘quvchilar kasrlarni kengaytirish jarayonini mustaqil ravishda bajarishadi.</w:t>
      </w:r>
    </w:p>
    <w:p>
      <w:r>
        <w:rPr>
          <w:sz w:val="24"/>
        </w:rPr>
        <w:t>- O‘quvchilar kasrlarni kengaytirish bilan bog‘liq masalalarni yechish ko‘nikmalarini egallashadi.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Ta’lim materiallari (darsliklar, qo‘llanmalar).</w:t>
      </w:r>
    </w:p>
    <w:p>
      <w:r>
        <w:rPr>
          <w:sz w:val="24"/>
        </w:rPr>
        <w:t>- Taxta va markerlar.</w:t>
      </w:r>
    </w:p>
    <w:p>
      <w:r>
        <w:rPr>
          <w:sz w:val="24"/>
        </w:rPr>
        <w:t>- Hisoblagichlar.</w:t>
      </w:r>
    </w:p>
    <w:p>
      <w:r>
        <w:rPr>
          <w:sz w:val="24"/>
        </w:rPr>
        <w:t>- Ish daftarlar.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kutib olish, darsga tayyorgarlik ko‘rish.</w:t>
      </w:r>
    </w:p>
    <w:p>
      <w:r>
        <w:rPr>
          <w:sz w:val="24"/>
        </w:rPr>
        <w:t>- Dars mavzusini e’lon qilish va maqsadlar bilan tanishtirish.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oldingi darsda o‘rganilgan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 qanday ifodalash mumkin?"</w:t>
      </w:r>
    </w:p>
    <w:p>
      <w:r>
        <w:rPr>
          <w:sz w:val="24"/>
        </w:rPr>
        <w:t>- O‘quvchilarni kasrlarning asosiy qismlari (numerator va denominator) bilan tanishtirish.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**Kasrlarni kengaytirish tushunchasi**:</w:t>
      </w:r>
    </w:p>
    <w:p>
      <w:r>
        <w:rPr>
          <w:sz w:val="24"/>
        </w:rPr>
        <w:t xml:space="preserve">   - Kasrni kengaytirish — bu kasrning numerator va denominatorini bir xil son bilan ko‘paytirish jarayoni.</w:t>
      </w:r>
    </w:p>
    <w:p>
      <w:r>
        <w:rPr>
          <w:sz w:val="24"/>
        </w:rPr>
        <w:t xml:space="preserve">   - Misol: \( \frac{a}{b} \) kasrini \( k \) ga kengaytirish: \( \frac{a \cdot k}{b \cdot k} \).</w:t>
      </w:r>
    </w:p>
    <w:p/>
    <w:p>
      <w:r>
        <w:rPr>
          <w:b/>
          <w:sz w:val="28"/>
        </w:rPr>
        <w:t>2. **Kengaytirish formulasi**:</w:t>
      </w:r>
    </w:p>
    <w:p>
      <w:r>
        <w:rPr>
          <w:sz w:val="24"/>
        </w:rPr>
        <w:t xml:space="preserve">   - Agar \( k \) &gt; 0 bo‘lsa, \( \frac{a}{b} = \frac{a \cdot k}{b \cdot k} \).</w:t>
      </w:r>
    </w:p>
    <w:p>
      <w:r>
        <w:rPr>
          <w:b/>
          <w:sz w:val="28"/>
        </w:rPr>
        <w:t xml:space="preserve">   - Misol: \( \frac{2}{3} \) kasrini 2 ga kengaytirish: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\frac{2 \cdot 2}{3 \cdot 2} = \frac{4}{6}</w:t>
      </w:r>
    </w:p>
    <w:p>
      <w:r>
        <w:rPr>
          <w:sz w:val="24"/>
        </w:rPr>
        <w:t xml:space="preserve">     \]</w:t>
      </w:r>
    </w:p>
    <w:p/>
    <w:p>
      <w:r>
        <w:rPr>
          <w:b/>
          <w:sz w:val="28"/>
        </w:rPr>
        <w:t>3. **Kengaytirish jarayoni**:</w:t>
      </w:r>
    </w:p>
    <w:p>
      <w:r>
        <w:rPr>
          <w:b/>
          <w:sz w:val="28"/>
        </w:rPr>
        <w:t xml:space="preserve">   - O‘quvchilarga bir nechta misollar berish va ularni birgalikda yechish:</w:t>
      </w:r>
    </w:p>
    <w:p>
      <w:r>
        <w:rPr>
          <w:b/>
          <w:sz w:val="28"/>
        </w:rPr>
        <w:t xml:space="preserve">     - \( \frac{3}{5} \) kasrini 3 ga kengaytirish:</w:t>
      </w:r>
    </w:p>
    <w:p>
      <w:r>
        <w:rPr>
          <w:sz w:val="24"/>
        </w:rPr>
        <w:t xml:space="preserve">       \[</w:t>
      </w:r>
    </w:p>
    <w:p>
      <w:r>
        <w:rPr>
          <w:sz w:val="24"/>
        </w:rPr>
        <w:t xml:space="preserve">       \frac{3 \cdot 3}{5 \cdot 3} = \frac{9}{15}</w:t>
      </w:r>
    </w:p>
    <w:p>
      <w:r>
        <w:rPr>
          <w:sz w:val="24"/>
        </w:rPr>
        <w:t xml:space="preserve">       \]</w:t>
      </w:r>
    </w:p>
    <w:p>
      <w:r>
        <w:rPr>
          <w:b/>
          <w:sz w:val="28"/>
        </w:rPr>
        <w:t xml:space="preserve">     - \( \frac{4}{7} \) kasrini 5 ga kengaytirish:</w:t>
      </w:r>
    </w:p>
    <w:p>
      <w:r>
        <w:rPr>
          <w:sz w:val="24"/>
        </w:rPr>
        <w:t xml:space="preserve">       \[</w:t>
      </w:r>
    </w:p>
    <w:p>
      <w:r>
        <w:rPr>
          <w:sz w:val="24"/>
        </w:rPr>
        <w:t xml:space="preserve">       \frac{4 \cdot 5}{7 \cdot 5} = \frac{20}{35}</w:t>
      </w:r>
    </w:p>
    <w:p>
      <w:r>
        <w:rPr>
          <w:sz w:val="24"/>
        </w:rPr>
        <w:t xml:space="preserve">       \]</w:t>
      </w:r>
    </w:p>
    <w:p/>
    <w:p>
      <w:r>
        <w:rPr>
          <w:b/>
          <w:sz w:val="28"/>
        </w:rPr>
        <w:t>4. **Amaliy mashqlar**:</w:t>
      </w:r>
    </w:p>
    <w:p>
      <w:r>
        <w:rPr>
          <w:b/>
          <w:sz w:val="28"/>
        </w:rPr>
        <w:t xml:space="preserve">   - O‘quvchilarga beriladigan mashqlar:</w:t>
      </w:r>
    </w:p>
    <w:p>
      <w:r>
        <w:rPr>
          <w:sz w:val="24"/>
        </w:rPr>
        <w:t xml:space="preserve">     - \( \frac{1}{2} \) kasrini 4 ga kengaytirish.</w:t>
      </w:r>
    </w:p>
    <w:p>
      <w:r>
        <w:rPr>
          <w:sz w:val="24"/>
        </w:rPr>
        <w:t xml:space="preserve">     - \( \frac{5}{8} \) kasrini 2 ga kengaytirish.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"Kasrni kengaytirish jarayonida nimalar o‘zgaradi?"</w:t>
      </w:r>
    </w:p>
    <w:p>
      <w:r>
        <w:rPr>
          <w:sz w:val="24"/>
        </w:rPr>
        <w:t xml:space="preserve">  - "Kengaytirishning qanday afzalliklari bor?"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berilgan kasrlarni kengaytirish topshirig‘ini mustaqil bajarish.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 faol ishtiroki.</w:t>
      </w:r>
    </w:p>
    <w:p>
      <w:r>
        <w:rPr>
          <w:sz w:val="24"/>
        </w:rPr>
        <w:t>- Mustaqil bajarilgan amaliy topshiriqlar.</w:t>
      </w:r>
    </w:p>
    <w:p>
      <w:r>
        <w:rPr>
          <w:sz w:val="24"/>
        </w:rPr>
        <w:t>- O‘quvchilarning berilgan savollarga to‘g‘ri javob berishlari.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O‘quvchilarga 5 ta kasrni kengaytirish topshirig‘ini berish:</w:t>
      </w:r>
    </w:p>
    <w:p>
      <w:r>
        <w:rPr>
          <w:sz w:val="24"/>
        </w:rPr>
        <w:t xml:space="preserve">  - \( \frac{2}{3} \), \( \frac{1}{4} \), \( \frac{3}{5} \), \( \frac{5}{6} \), \( \frac{7}{8} \) kasrlarini 2, 3, 4, 5 va 6 ga kengaytirish.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kengaytirish jarayonini tushuntirishda vizual materiallardan foydalanish.</w:t>
      </w:r>
    </w:p>
    <w:p>
      <w:r>
        <w:rPr>
          <w:sz w:val="24"/>
        </w:rPr>
        <w:t>- O‘quvchilarga kasrlarni kengaytirish jarayonini osonlashtirish uchun qiziqarli o‘yinlar va interaktiv mashg‘ulotlar tashkil etish.</w:t>
      </w:r>
    </w:p>
    <w:p/>
    <w:p/>
    <w:p>
      <w:r>
        <w:rPr>
          <w:b/>
          <w:sz w:val="28"/>
        </w:rPr>
        <w:t>10. Kasrlarni sonli o‘qda tasvirlash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sonli o‘qda tasvirlash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sonli o‘qda to‘g‘ri tasvirlashni o‘rgatish.</w:t>
      </w:r>
    </w:p>
    <w:p>
      <w:r>
        <w:rPr>
          <w:sz w:val="24"/>
        </w:rPr>
        <w:t>- Kasrlar va sonlar o‘rtasidagi bog‘liqlikni tushuntirish.</w:t>
      </w:r>
    </w:p>
    <w:p>
      <w:r>
        <w:rPr>
          <w:sz w:val="24"/>
        </w:rPr>
        <w:t>- O‘quvchilarda kasrlarni tasvirlash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sonli o‘qda to‘g‘ri joylashtira olishadi.</w:t>
      </w:r>
    </w:p>
    <w:p>
      <w:r>
        <w:rPr>
          <w:sz w:val="24"/>
        </w:rPr>
        <w:t>- O‘quvchilar kasrlarni tasvirlashda o‘zaro bog‘liqlikni tushunishadi.</w:t>
      </w:r>
    </w:p>
    <w:p>
      <w:r>
        <w:rPr>
          <w:sz w:val="24"/>
        </w:rPr>
        <w:t>- O‘quvchilar kasrlar bilan bog‘liq masalalarni yechishda mustaqil bo‘lishadi.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Doska va markerlar</w:t>
      </w:r>
    </w:p>
    <w:p>
      <w:r>
        <w:rPr>
          <w:sz w:val="24"/>
        </w:rPr>
        <w:t>- Qog‘oz va rangli qalamlar</w:t>
      </w:r>
    </w:p>
    <w:p>
      <w:r>
        <w:rPr>
          <w:sz w:val="24"/>
        </w:rPr>
        <w:t>- O‘quv kitoblari</w:t>
      </w:r>
    </w:p>
    <w:p>
      <w:r>
        <w:rPr>
          <w:sz w:val="24"/>
        </w:rPr>
        <w:t>- Proyektor va slaydlar (agar mavjud bo‘lsa)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vazifalarini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 qanday ifodalash mumkin?"</w:t>
      </w:r>
    </w:p>
    <w:p>
      <w:r>
        <w:rPr>
          <w:sz w:val="24"/>
        </w:rPr>
        <w:t xml:space="preserve">  - "Kasrlarning qismi va butun qismi haqida nimalarni bilasiz?"</w:t>
      </w:r>
    </w:p>
    <w:p>
      <w:r>
        <w:rPr>
          <w:sz w:val="24"/>
        </w:rPr>
        <w:t>- O‘tgan mavzuda o‘tilgan misollarni eslatish va muhokama qilish.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**Kasrlarni sonli o‘qda tasvirlash**:</w:t>
      </w:r>
    </w:p>
    <w:p>
      <w:r>
        <w:rPr>
          <w:sz w:val="24"/>
        </w:rPr>
        <w:t xml:space="preserve">   - Kasrlar sonli o‘qda qanday tasvirlanishini tushuntirish.</w:t>
      </w:r>
    </w:p>
    <w:p>
      <w:r>
        <w:rPr>
          <w:sz w:val="24"/>
        </w:rPr>
        <w:t xml:space="preserve">   - Misol: 1/2 kasrini sonli o‘qda tasvirlash.</w:t>
      </w:r>
    </w:p>
    <w:p>
      <w:r>
        <w:rPr>
          <w:sz w:val="24"/>
        </w:rPr>
        <w:t xml:space="preserve">   - O‘q ustida 0 dan 1 gacha bo‘lgan bo‘laklarni belgilash.</w:t>
      </w:r>
    </w:p>
    <w:p>
      <w:r>
        <w:rPr>
          <w:sz w:val="24"/>
        </w:rPr>
        <w:t xml:space="preserve">   - 1/2 kasrini joylashtirish: 0.5 nuqtasida belgilash.</w:t>
      </w:r>
    </w:p>
    <w:p/>
    <w:p>
      <w:r>
        <w:rPr>
          <w:b/>
          <w:sz w:val="28"/>
        </w:rPr>
        <w:t>2. **Kasrlarning o‘rni**:</w:t>
      </w:r>
    </w:p>
    <w:p>
      <w:r>
        <w:rPr>
          <w:sz w:val="24"/>
        </w:rPr>
        <w:t xml:space="preserve">   - Kasrlar o‘rtasidagi munosabatlarni ko‘rsatish.</w:t>
      </w:r>
    </w:p>
    <w:p>
      <w:r>
        <w:rPr>
          <w:sz w:val="24"/>
        </w:rPr>
        <w:t xml:space="preserve">   - Misol: 1/4 va 3/4 kasrlarini o‘qda joylashtirish.</w:t>
      </w:r>
    </w:p>
    <w:p>
      <w:r>
        <w:rPr>
          <w:sz w:val="24"/>
        </w:rPr>
        <w:t xml:space="preserve">   - O‘q ustida har bir kasrni joylashtirib ko‘rsatish.</w:t>
      </w:r>
    </w:p>
    <w:p/>
    <w:p>
      <w:r>
        <w:rPr>
          <w:b/>
          <w:sz w:val="28"/>
        </w:rPr>
        <w:t>3. **Amaliy mashq**:</w:t>
      </w:r>
    </w:p>
    <w:p>
      <w:r>
        <w:rPr>
          <w:b/>
          <w:sz w:val="28"/>
        </w:rPr>
        <w:t xml:space="preserve">   - O‘quvchilarga quyidagi kasrlarni sonli o‘qda tasvirlashni so‘rashingiz mumkin:</w:t>
      </w:r>
    </w:p>
    <w:p>
      <w:r>
        <w:rPr>
          <w:sz w:val="24"/>
        </w:rPr>
        <w:t xml:space="preserve">     - 3/4</w:t>
      </w:r>
    </w:p>
    <w:p>
      <w:r>
        <w:rPr>
          <w:sz w:val="24"/>
        </w:rPr>
        <w:t xml:space="preserve">     - 1/8</w:t>
      </w:r>
    </w:p>
    <w:p>
      <w:r>
        <w:rPr>
          <w:sz w:val="24"/>
        </w:rPr>
        <w:t xml:space="preserve">     - 5/8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"1/3 kasrini qayerda joylashtirasiz?"</w:t>
      </w:r>
    </w:p>
    <w:p>
      <w:r>
        <w:rPr>
          <w:sz w:val="24"/>
        </w:rPr>
        <w:t xml:space="preserve">  - "Kasrlarni joylashtirishda qanday qiyinchiliklarga duch keldingiz?"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o‘zlari kasrlar tanlab, ularni sonli o‘qda tasvirlashlari kerak.</w:t>
      </w:r>
    </w:p>
    <w:p>
      <w:r>
        <w:rPr>
          <w:sz w:val="24"/>
        </w:rPr>
        <w:t xml:space="preserve">  - Har bir o‘quvchi o‘z tasvirini doskaga chizishi va tushuntirishi.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kasrlarni to‘g‘ri joylashtirishi.</w:t>
      </w:r>
    </w:p>
    <w:p>
      <w:r>
        <w:rPr>
          <w:sz w:val="24"/>
        </w:rPr>
        <w:t>- O‘quvchilarning savollarga javob berishdagi faolligi.</w:t>
      </w:r>
    </w:p>
    <w:p>
      <w:r>
        <w:rPr>
          <w:sz w:val="24"/>
        </w:rPr>
        <w:t>- Amaliy topshiriqlarni bajarishdagi muvaffaqiyati.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O‘quvchilarga 5 ta kasrni tanlab, ularni sonli o‘qda tasvirlashni topshiring.</w:t>
      </w:r>
    </w:p>
    <w:p>
      <w:r>
        <w:rPr>
          <w:sz w:val="24"/>
        </w:rPr>
        <w:t>- O‘quvchilar o‘z uyga vazifalarini tayyorlab, darsda taqdim etishlari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tasvirlashda rangli qalamlardan foydalanishni tavsiya eting, bu ularning diqqatini oshiradi.</w:t>
      </w:r>
    </w:p>
    <w:p>
      <w:r>
        <w:rPr>
          <w:sz w:val="24"/>
        </w:rPr>
        <w:t>- O‘quvchilarga kasrlarni o‘qda tasvirlashda o‘zaro muhokama qilish imkoniyatini bering, bu ularning o‘zaro o‘rganishiga yordam beradi.</w:t>
      </w:r>
    </w:p>
    <w:p/>
    <w:p/>
    <w:p>
      <w:r>
        <w:rPr>
          <w:b/>
          <w:sz w:val="28"/>
        </w:rPr>
        <w:t>11. Kasrlarni natural sonlarga ko‘paytirish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natural sonlarga ko‘paytirish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natural sonlarga ko‘paytirish jarayonini tushuntirish.</w:t>
      </w:r>
    </w:p>
    <w:p>
      <w:r>
        <w:rPr>
          <w:sz w:val="24"/>
        </w:rPr>
        <w:t>- O‘quvchilarning matematik ko‘nikmalarini rivojlantirish.</w:t>
      </w:r>
    </w:p>
    <w:p>
      <w:r>
        <w:rPr>
          <w:sz w:val="24"/>
        </w:rPr>
        <w:t>- Amaliy mashqlar orqali o‘quvchilarning bilimlarini mustahkamlash.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natural sonlarga ko‘paytirish formulalarini bilishadi.</w:t>
      </w:r>
    </w:p>
    <w:p>
      <w:r>
        <w:rPr>
          <w:sz w:val="24"/>
        </w:rPr>
        <w:t>- O‘quvchilar kasrlarni natural sonlarga ko‘paytirish amallarini mustaqil bajarish qobiliyatiga ega bo‘lishadi.</w:t>
      </w:r>
    </w:p>
    <w:p>
      <w:r>
        <w:rPr>
          <w:sz w:val="24"/>
        </w:rPr>
        <w:t>- O‘quvchilar kasrlarni natural sonlarga ko‘paytirish jarayonida xatolarni aniqlash va to‘g‘rilashni o‘rganishadi.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uchun zarur bo‘lgan dasturiy ta'minot (interaktiv taqdimot).</w:t>
      </w:r>
    </w:p>
    <w:p>
      <w:r>
        <w:rPr>
          <w:sz w:val="24"/>
        </w:rPr>
        <w:t>- Qog‘oz, qalam, kalkulyator.</w:t>
      </w:r>
    </w:p>
    <w:p>
      <w:r>
        <w:rPr>
          <w:sz w:val="24"/>
        </w:rPr>
        <w:t>- O‘quv kitoblari va qo‘shimcha materiallar.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mavzusi bilan tanishtirish.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"Kasrning nomini qanday belgilaymiz?"</w:t>
      </w:r>
    </w:p>
    <w:p>
      <w:r>
        <w:rPr>
          <w:sz w:val="24"/>
        </w:rPr>
        <w:t>- O‘tgan mavzuda o‘rganilgan kasrlarni misollar orqali eslatib o‘tish.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**Kasrni natural son bilan ko‘paytirish formulasi**:</w:t>
      </w:r>
    </w:p>
    <w:p>
      <w:r>
        <w:rPr>
          <w:b/>
          <w:sz w:val="28"/>
        </w:rPr>
        <w:t xml:space="preserve">   - Agar a/b kasr bo‘lsa va n natural son bo‘lsa, unda:</w:t>
      </w:r>
    </w:p>
    <w:p>
      <w:r>
        <w:rPr>
          <w:sz w:val="24"/>
        </w:rPr>
        <w:t xml:space="preserve">     \[</w:t>
      </w:r>
    </w:p>
    <w:p>
      <w:r>
        <w:rPr>
          <w:sz w:val="24"/>
        </w:rPr>
        <w:t xml:space="preserve">     n \cdot \frac{a}{b} = \frac{n \cdot a}{b}</w:t>
      </w:r>
    </w:p>
    <w:p>
      <w:r>
        <w:rPr>
          <w:sz w:val="24"/>
        </w:rPr>
        <w:t xml:space="preserve">     \]</w:t>
      </w:r>
    </w:p>
    <w:p>
      <w:r>
        <w:rPr>
          <w:sz w:val="24"/>
        </w:rPr>
        <w:t xml:space="preserve">   - Misol: 3 * (2/5) = (3 * 2)/5 = 6/5</w:t>
      </w:r>
    </w:p>
    <w:p/>
    <w:p>
      <w:r>
        <w:rPr>
          <w:b/>
          <w:sz w:val="28"/>
        </w:rPr>
        <w:t>2. **Kasrni natural son bilan ko‘paytirish jarayoni**:</w:t>
      </w:r>
    </w:p>
    <w:p>
      <w:r>
        <w:rPr>
          <w:sz w:val="24"/>
        </w:rPr>
        <w:t xml:space="preserve">   - Natural sonni kasrning yuqori qismiga ko‘paytiramiz.</w:t>
      </w:r>
    </w:p>
    <w:p>
      <w:r>
        <w:rPr>
          <w:sz w:val="24"/>
        </w:rPr>
        <w:t xml:space="preserve">   - Pastki qism o‘zgarmaydi.</w:t>
      </w:r>
    </w:p>
    <w:p/>
    <w:p>
      <w:r>
        <w:rPr>
          <w:b/>
          <w:sz w:val="28"/>
        </w:rPr>
        <w:t>3. **Misollar**:</w:t>
      </w:r>
    </w:p>
    <w:p>
      <w:r>
        <w:rPr>
          <w:sz w:val="24"/>
        </w:rPr>
        <w:t xml:space="preserve">   - 4 * (3/7) = (4 * 3)/7 = 12/7</w:t>
      </w:r>
    </w:p>
    <w:p>
      <w:r>
        <w:rPr>
          <w:sz w:val="24"/>
        </w:rPr>
        <w:t xml:space="preserve">   - 5 * (1/4) = (5 * 1)/4 = 5/4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quyidagi misollarni berish:</w:t>
      </w:r>
    </w:p>
    <w:p>
      <w:r>
        <w:rPr>
          <w:sz w:val="24"/>
        </w:rPr>
        <w:t xml:space="preserve">  1. 6 * (2/3)</w:t>
      </w:r>
    </w:p>
    <w:p>
      <w:r>
        <w:rPr>
          <w:sz w:val="24"/>
        </w:rPr>
        <w:t xml:space="preserve">  2. 8 * (5/9)</w:t>
      </w:r>
    </w:p>
    <w:p>
      <w:r>
        <w:rPr>
          <w:sz w:val="24"/>
        </w:rPr>
        <w:t xml:space="preserve">  3. 10 * (3/8)</w:t>
      </w:r>
    </w:p>
    <w:p>
      <w:r>
        <w:rPr>
          <w:sz w:val="24"/>
        </w:rPr>
        <w:t>- O‘quvchilar o‘z javoblarini taqdim etishlari va o‘qituvchi tomonidan tekshirilishi.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To‘g‘ri javoblar soni.</w:t>
      </w:r>
    </w:p>
    <w:p>
      <w:r>
        <w:rPr>
          <w:sz w:val="24"/>
        </w:rPr>
        <w:t>- O‘quvchilarning savollarga javob berishdagi faolligi.</w:t>
      </w:r>
    </w:p>
    <w:p>
      <w:r>
        <w:rPr>
          <w:sz w:val="24"/>
        </w:rPr>
        <w:t>- Amaliy topshiriqlarni bajarishdagi aniqlik va tezlik.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O‘quvchilarga 5 ta yangi misol berish:</w:t>
      </w:r>
    </w:p>
    <w:p>
      <w:r>
        <w:rPr>
          <w:sz w:val="24"/>
        </w:rPr>
        <w:t xml:space="preserve">  1. 7 * (1/2)</w:t>
      </w:r>
    </w:p>
    <w:p>
      <w:r>
        <w:rPr>
          <w:sz w:val="24"/>
        </w:rPr>
        <w:t xml:space="preserve">  2. 9 * (3/5)</w:t>
      </w:r>
    </w:p>
    <w:p>
      <w:r>
        <w:rPr>
          <w:sz w:val="24"/>
        </w:rPr>
        <w:t xml:space="preserve">  3. 4 * (2/3)</w:t>
      </w:r>
    </w:p>
    <w:p>
      <w:r>
        <w:rPr>
          <w:sz w:val="24"/>
        </w:rPr>
        <w:t xml:space="preserve">  4. 12 * (1/6)</w:t>
      </w:r>
    </w:p>
    <w:p>
      <w:r>
        <w:rPr>
          <w:sz w:val="24"/>
        </w:rPr>
        <w:t xml:space="preserve">  5. 15 * (4/7)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O‘quvchilarni guruhlarga bo‘lib, bir-biriga yordam berishlariga imkoniyat yaratish.</w:t>
      </w:r>
    </w:p>
    <w:p>
      <w:r>
        <w:rPr>
          <w:sz w:val="24"/>
        </w:rPr>
        <w:t>- Darsda interaktiv usullarni qo‘llash: o‘yinlar, jamoaviy ishlar.</w:t>
      </w:r>
    </w:p>
    <w:p>
      <w:r>
        <w:rPr>
          <w:sz w:val="24"/>
        </w:rPr>
        <w:t>- O‘quvchilarning o‘z-o‘zini baholash imkoniyatini yaratish, masalan, o‘z javoblarini baholash uchun rubrikalar taqdim etish.</w:t>
      </w:r>
    </w:p>
    <w:p/>
    <w:p>
      <w:r>
        <w:rPr>
          <w:sz w:val="24"/>
        </w:rPr>
        <w:t>Ushbu konspekt O‘zbekiston umumta'lim maktablari talablari asosida tuzilgan bo‘lib, o‘qituvchilarga darsni samarali o‘tkazishga yordam beradi.</w:t>
      </w:r>
    </w:p>
    <w:p/>
    <w:p/>
    <w:p>
      <w:r>
        <w:rPr>
          <w:b/>
          <w:sz w:val="28"/>
        </w:rPr>
        <w:t>12. Kasrlarni natural sonlarga bo‘lish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Kasrlarni natural sonlarga bo‘lish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kasrlarni natural sonlarga bo‘lishni o‘rgatish.</w:t>
      </w:r>
    </w:p>
    <w:p>
      <w:r>
        <w:rPr>
          <w:sz w:val="24"/>
        </w:rPr>
        <w:t>- Kasr va natural sonlar o‘rtasidagi munosabatni tushuntirish.</w:t>
      </w:r>
    </w:p>
    <w:p>
      <w:r>
        <w:rPr>
          <w:sz w:val="24"/>
        </w:rPr>
        <w:t>- O‘quvchilarda matematik fikrlash qobiliyatini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natural sonlarga bo‘lishni mustaqil ravishda bajarish imkoniyatiga ega bo‘lishadi.</w:t>
      </w:r>
    </w:p>
    <w:p>
      <w:r>
        <w:rPr>
          <w:sz w:val="24"/>
        </w:rPr>
        <w:t>- O‘quvchilar kasrlar bilan ishlashda o‘z bilimlarini amaliyotda qo‘llay olishadi.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uchun zarur bo‘lgan jihozlar: doska, marker, kalkulyator, ish varaqalari.</w:t>
      </w:r>
    </w:p>
    <w:p>
      <w:r>
        <w:rPr>
          <w:sz w:val="24"/>
        </w:rPr>
        <w:t>- O‘quv materiallari: kasrlar va natural sonlar bilan bog‘liq misollar.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rejasini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O‘tgan darsda o‘rganilgan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 qanday ifodalash mumkin?"</w:t>
      </w:r>
    </w:p>
    <w:p>
      <w:r>
        <w:rPr>
          <w:sz w:val="24"/>
        </w:rPr>
        <w:t>- O‘quvchilarni o‘z fikrlarini bildirishga undash.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**Kasrlarni natural sonlarga bo‘lish tushunchasi**:</w:t>
      </w:r>
    </w:p>
    <w:p>
      <w:r>
        <w:rPr>
          <w:sz w:val="24"/>
        </w:rPr>
        <w:t xml:space="preserve">   - Kasrni natural sonlarga bo‘lish – bu kasrning sonini natural son bilan bo‘lish jarayonidir.</w:t>
      </w:r>
    </w:p>
    <w:p>
      <w:r>
        <w:rPr>
          <w:sz w:val="24"/>
        </w:rPr>
        <w:t xml:space="preserve">   - Misol: \( \frac{3}{4} \) ni 2 ga bo‘lish: \( \frac{3}{4} \div 2 = \frac{3}{4} \times \frac{1}{2} = \frac{3}{8} \).</w:t>
      </w:r>
    </w:p>
    <w:p/>
    <w:p>
      <w:r>
        <w:rPr>
          <w:b/>
          <w:sz w:val="28"/>
        </w:rPr>
        <w:t>2. **Bo‘lish jarayonining qoidalari**:</w:t>
      </w:r>
    </w:p>
    <w:p>
      <w:r>
        <w:rPr>
          <w:sz w:val="24"/>
        </w:rPr>
        <w:t xml:space="preserve">   - Kasrni natural sonlarga bo‘lishda kasrning nomeri natural son bilan bo‘linadi.</w:t>
      </w:r>
    </w:p>
    <w:p>
      <w:r>
        <w:rPr>
          <w:b/>
          <w:sz w:val="28"/>
        </w:rPr>
        <w:t xml:space="preserve">   - Misollar:</w:t>
      </w:r>
    </w:p>
    <w:p>
      <w:r>
        <w:rPr>
          <w:sz w:val="24"/>
        </w:rPr>
        <w:t xml:space="preserve">     - \( \frac{5}{6} \div 3 = \frac{5}{6} \times \frac{1}{3} = \frac{5}{18} \)</w:t>
      </w:r>
    </w:p>
    <w:p>
      <w:r>
        <w:rPr>
          <w:sz w:val="24"/>
        </w:rPr>
        <w:t xml:space="preserve">     - \( \frac{7}{8} \div 4 = \frac{7}{8} \times \frac{1}{4} = \frac{7}{32} \)</w:t>
      </w:r>
    </w:p>
    <w:p/>
    <w:p>
      <w:r>
        <w:rPr>
          <w:b/>
          <w:sz w:val="28"/>
        </w:rPr>
        <w:t>3. **Amaliy misollar**:</w:t>
      </w:r>
    </w:p>
    <w:p>
      <w:r>
        <w:rPr>
          <w:b/>
          <w:sz w:val="28"/>
        </w:rPr>
        <w:t xml:space="preserve">   - O‘quvchilarga quyidagi misollarni yechishni taklif qilish:</w:t>
      </w:r>
    </w:p>
    <w:p>
      <w:r>
        <w:rPr>
          <w:sz w:val="24"/>
        </w:rPr>
        <w:t xml:space="preserve">     1. \( \frac{9}{10} \div 5 \)</w:t>
      </w:r>
    </w:p>
    <w:p>
      <w:r>
        <w:rPr>
          <w:sz w:val="24"/>
        </w:rPr>
        <w:t xml:space="preserve">     2. \( \frac{12}{15} \div 3 \)</w:t>
      </w:r>
    </w:p>
    <w:p>
      <w:r>
        <w:rPr>
          <w:sz w:val="24"/>
        </w:rPr>
        <w:t xml:space="preserve">     3. \( \frac{8}{9} \div 2 \)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"Kasrni natural sonlarga bo‘lishda qanday qoidalar mavjud?"</w:t>
      </w:r>
    </w:p>
    <w:p>
      <w:r>
        <w:rPr>
          <w:sz w:val="24"/>
        </w:rPr>
        <w:t xml:space="preserve">  - "Yuqoridagi misollarni qanday yechdingiz?"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berilgan kasrlarni natural sonlarga bo‘lish topshiriqlarini mustaqil bajarish.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 mustaqil yechilgan misollar bo‘yicha baholash.</w:t>
      </w:r>
    </w:p>
    <w:p>
      <w:r>
        <w:rPr>
          <w:sz w:val="24"/>
        </w:rPr>
        <w:t>- Savol-javob jarayonida faol ishtirok etishlari hisobga olinadi.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O‘quvchilarga quyidagi mashqlarni berish:</w:t>
      </w:r>
    </w:p>
    <w:p>
      <w:r>
        <w:rPr>
          <w:sz w:val="24"/>
        </w:rPr>
        <w:t xml:space="preserve">  1. \( \frac{15}{20} \div 5 \)</w:t>
      </w:r>
    </w:p>
    <w:p>
      <w:r>
        <w:rPr>
          <w:sz w:val="24"/>
        </w:rPr>
        <w:t xml:space="preserve">  2. \( \frac{18}{24} \div 6 \)</w:t>
      </w:r>
    </w:p>
    <w:p>
      <w:r>
        <w:rPr>
          <w:sz w:val="24"/>
        </w:rPr>
        <w:t xml:space="preserve">  3. O‘z kasrlarini 3 ga bo‘lishni o‘rganish.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bo‘lish jarayonini osonlashtirish uchun vizual materiallardan foydalanish.</w:t>
      </w:r>
    </w:p>
    <w:p>
      <w:r>
        <w:rPr>
          <w:sz w:val="24"/>
        </w:rPr>
        <w:t>- Dars davomida o‘quvchilarning savollariga e'tibor berish va ularga to‘g‘ri javob berishga harakat qilish.</w:t>
      </w:r>
    </w:p>
    <w:p/>
    <w:p/>
    <w:p>
      <w:r>
        <w:rPr>
          <w:b/>
          <w:sz w:val="28"/>
        </w:rPr>
        <w:t>13. Kasrlar va foizlar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foizlar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va foizlar tushunchalarini tushuntirish.</w:t>
      </w:r>
    </w:p>
    <w:p>
      <w:r>
        <w:rPr>
          <w:sz w:val="24"/>
        </w:rPr>
        <w:t>- Kasrlar va foizlar o‘rtasidagi bog‘liqlikni ko‘rsatish.</w:t>
      </w:r>
    </w:p>
    <w:p>
      <w:r>
        <w:rPr>
          <w:sz w:val="24"/>
        </w:rPr>
        <w:t>- O‘quvchilarda kasrlar va foizlar bilan bog‘liq amaliy ko‘nikmalarni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 va foizlarni aniqlay olishadi.</w:t>
      </w:r>
    </w:p>
    <w:p>
      <w:r>
        <w:rPr>
          <w:sz w:val="24"/>
        </w:rPr>
        <w:t>- Kasrlarni foizga aylantirish va aksincha bajarish ko‘nikmalariga ega bo‘lishadi.</w:t>
      </w:r>
    </w:p>
    <w:p>
      <w:r>
        <w:rPr>
          <w:sz w:val="24"/>
        </w:rPr>
        <w:t>- Kasrlar va foizlar bilan bog‘liq masalalarni yechish qobiliyatini rivojlantiradilar.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uchun zarur bo‘lgan kalkulyatorlar.</w:t>
      </w:r>
    </w:p>
    <w:p>
      <w:r>
        <w:rPr>
          <w:sz w:val="24"/>
        </w:rPr>
        <w:t>- Qog‘oz va ruchkalar.</w:t>
      </w:r>
    </w:p>
    <w:p>
      <w:r>
        <w:rPr>
          <w:sz w:val="24"/>
        </w:rPr>
        <w:t>- O‘quv materiallari (darsliklar, qo‘shimcha materiallar).</w:t>
      </w:r>
    </w:p>
    <w:p>
      <w:r>
        <w:rPr>
          <w:sz w:val="24"/>
        </w:rPr>
        <w:t>- Taxta va markerlar.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mavzusi va maqsadlarini e'lon qilish.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O‘quvchilarga avvalgi mavzuda o‘rganilgan asosiy tushunchalarni eslatib o‘tish.</w:t>
      </w:r>
    </w:p>
    <w:p>
      <w:r>
        <w:rPr>
          <w:sz w:val="24"/>
        </w:rPr>
        <w:t>- Savollar berish: "Kasrlar nima?", "Kasrlarni qanday hisoblash mumkin?"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**Kasrlar**</w:t>
      </w:r>
    </w:p>
    <w:p>
      <w:r>
        <w:rPr>
          <w:sz w:val="24"/>
        </w:rPr>
        <w:t xml:space="preserve">   - Kasrlar - bu bir butunning qismidir. Masalan, 1/2, 3/4.</w:t>
      </w:r>
    </w:p>
    <w:p>
      <w:r>
        <w:rPr>
          <w:sz w:val="24"/>
        </w:rPr>
        <w:t xml:space="preserve">   - **Misol:** 3/4 kasri 3 qismdan iborat bo‘lib, 4 qismdan tashkil topgan butun qismni ifodalaydi.</w:t>
      </w:r>
    </w:p>
    <w:p/>
    <w:p>
      <w:r>
        <w:rPr>
          <w:b/>
          <w:sz w:val="28"/>
        </w:rPr>
        <w:t>2. **Foizlar**</w:t>
      </w:r>
    </w:p>
    <w:p>
      <w:r>
        <w:rPr>
          <w:sz w:val="24"/>
        </w:rPr>
        <w:t xml:space="preserve">   - Foiz - bu 100 ga nisbatan biror sonning qismi. Masalan, 25% 25/100 ga teng.</w:t>
      </w:r>
    </w:p>
    <w:p>
      <w:r>
        <w:rPr>
          <w:sz w:val="24"/>
        </w:rPr>
        <w:t xml:space="preserve">   - **Misol:** 50% - bu 1/2 ga teng.</w:t>
      </w:r>
    </w:p>
    <w:p/>
    <w:p>
      <w:r>
        <w:rPr>
          <w:b/>
          <w:sz w:val="28"/>
        </w:rPr>
        <w:t>3. **Kasrlarni foizga aylantirish**</w:t>
      </w:r>
    </w:p>
    <w:p>
      <w:r>
        <w:rPr>
          <w:sz w:val="24"/>
        </w:rPr>
        <w:t xml:space="preserve">   - Kasrni foizga aylantirish uchun kasrni 100 ga ko‘paytiramiz.</w:t>
      </w:r>
    </w:p>
    <w:p>
      <w:r>
        <w:rPr>
          <w:sz w:val="24"/>
        </w:rPr>
        <w:t xml:space="preserve">   - **Formulalar:**</w:t>
      </w:r>
    </w:p>
    <w:p>
      <w:r>
        <w:rPr>
          <w:sz w:val="24"/>
        </w:rPr>
        <w:t xml:space="preserve">     - Foiz = (Kasr × 100)%</w:t>
      </w:r>
    </w:p>
    <w:p>
      <w:r>
        <w:rPr>
          <w:sz w:val="24"/>
        </w:rPr>
        <w:t xml:space="preserve">     - **Misol:** 3/4 ni foizga aylantirish: (3/4) × 100 = 75%.</w:t>
      </w:r>
    </w:p>
    <w:p/>
    <w:p>
      <w:r>
        <w:rPr>
          <w:b/>
          <w:sz w:val="28"/>
        </w:rPr>
        <w:t>4. **Foizlarni kasrga aylantirish**</w:t>
      </w:r>
    </w:p>
    <w:p>
      <w:r>
        <w:rPr>
          <w:sz w:val="24"/>
        </w:rPr>
        <w:t xml:space="preserve">   - Foizni kasrga aylantirish uchun foizni 100 ga bo‘lish kerak.</w:t>
      </w:r>
    </w:p>
    <w:p>
      <w:r>
        <w:rPr>
          <w:sz w:val="24"/>
        </w:rPr>
        <w:t xml:space="preserve">   - **Formulalar:**</w:t>
      </w:r>
    </w:p>
    <w:p>
      <w:r>
        <w:rPr>
          <w:sz w:val="24"/>
        </w:rPr>
        <w:t xml:space="preserve">     - Kasr = (Foiz / 100)</w:t>
      </w:r>
    </w:p>
    <w:p>
      <w:r>
        <w:rPr>
          <w:sz w:val="24"/>
        </w:rPr>
        <w:t xml:space="preserve">     - **Misol:** 25% ni kasrga aylantirish: 25/100 = 1/4.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Savol-javob:</w:t>
      </w:r>
    </w:p>
    <w:p>
      <w:r>
        <w:rPr>
          <w:sz w:val="24"/>
        </w:rPr>
        <w:t xml:space="preserve">  - "1/5 kasrini foizga aylantiring."</w:t>
      </w:r>
    </w:p>
    <w:p>
      <w:r>
        <w:rPr>
          <w:sz w:val="24"/>
        </w:rPr>
        <w:t xml:space="preserve">  - "75% foizini kasrga aylantiring."</w:t>
      </w:r>
    </w:p>
    <w:p>
      <w:r>
        <w:rPr>
          <w:b/>
          <w:sz w:val="28"/>
        </w:rPr>
        <w:t>- Amaliy topshiriqlar:</w:t>
      </w:r>
    </w:p>
    <w:p>
      <w:r>
        <w:rPr>
          <w:b/>
          <w:sz w:val="28"/>
        </w:rPr>
        <w:t xml:space="preserve">  - O‘quvchilarga quyidagi masalalarni yechishni taklif etish:</w:t>
      </w:r>
    </w:p>
    <w:p>
      <w:r>
        <w:rPr>
          <w:sz w:val="24"/>
        </w:rPr>
        <w:t xml:space="preserve">    1. 2/5 ni foizga aylantiring.</w:t>
      </w:r>
    </w:p>
    <w:p>
      <w:r>
        <w:rPr>
          <w:sz w:val="24"/>
        </w:rPr>
        <w:t xml:space="preserve">    2. 40% ni kasrga aylantiring.</w:t>
      </w:r>
    </w:p>
    <w:p>
      <w:r>
        <w:rPr>
          <w:sz w:val="24"/>
        </w:rPr>
        <w:t xml:space="preserve">    3. 1/8 ni foizga aylantiring.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savollarga berilgan javoblari.</w:t>
      </w:r>
    </w:p>
    <w:p>
      <w:r>
        <w:rPr>
          <w:sz w:val="24"/>
        </w:rPr>
        <w:t>- Amaliy topshiriqlarda to‘g‘ri yechilgan masalalar.</w:t>
      </w:r>
    </w:p>
    <w:p>
      <w:r>
        <w:rPr>
          <w:sz w:val="24"/>
        </w:rPr>
        <w:t>- Darsda faol ishtirok etish.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5 ta kasrni foizga aylantirish va 5 ta foizni kasrga aylantirish topshirig‘ini bajarishlari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va foizlar bilan bog‘liq real hayotdagi misollarni keltirish.</w:t>
      </w:r>
    </w:p>
    <w:p>
      <w:r>
        <w:rPr>
          <w:sz w:val="24"/>
        </w:rPr>
        <w:t>- Dars davomida o‘quvchilarga o‘z fikrlarini ifodalashga imkon berish.</w:t>
      </w:r>
    </w:p>
    <w:p>
      <w:r>
        <w:rPr>
          <w:sz w:val="24"/>
        </w:rPr>
        <w:t>- O‘quvchilarning qiziqishini oshirish uchun interaktiv o‘yinlar va mashqlarni qo‘shish.</w:t>
      </w:r>
    </w:p>
    <w:p/>
    <w:p>
      <w:r>
        <w:rPr>
          <w:sz w:val="24"/>
        </w:rPr>
        <w:t>Ushbu konspekt O‘zbekiston umumta'lim maktablari talablari asosida tayyorlangan bo‘lib, o‘qituvchilar uchun darsni o‘tkazishda qulaylik yaratadi.</w:t>
      </w:r>
    </w:p>
    <w:p/>
    <w:p/>
    <w:p>
      <w:r>
        <w:rPr>
          <w:b/>
          <w:sz w:val="28"/>
        </w:rPr>
        <w:t>14. Kasrlar va ulushlar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ulushlar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va ulushlar tushunchasini o‘rgatish.</w:t>
      </w:r>
    </w:p>
    <w:p>
      <w:r>
        <w:rPr>
          <w:sz w:val="24"/>
        </w:rPr>
        <w:t>- Kasrlarni qo‘shish, ayirish, ko‘paytirish va bo‘lish amallarini bajarishni o‘rganish.</w:t>
      </w:r>
    </w:p>
    <w:p>
      <w:r>
        <w:rPr>
          <w:sz w:val="24"/>
        </w:rPr>
        <w:t>- O‘quvchilarning matematik fikrlash qobiliyatini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to‘g‘ri tushunadilar va ulardan amaliyotda foydalanadilar.</w:t>
      </w:r>
    </w:p>
    <w:p>
      <w:r>
        <w:rPr>
          <w:sz w:val="24"/>
        </w:rPr>
        <w:t>- O‘quvchilar kasrlarni qo‘shish, ayirish, ko‘paytirish va bo‘lish amallarini bajarish qobiliyatiga ega bo‘ladilar.</w:t>
      </w:r>
    </w:p>
    <w:p>
      <w:r>
        <w:rPr>
          <w:sz w:val="24"/>
        </w:rPr>
        <w:t>- O‘quvchilar kasrlarni ulushlar bilan bog‘lab tushunadilar va ulardan foydalanadilar.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Ta’lim materiallari (darslik, qo‘shimcha kitoblar)</w:t>
      </w:r>
    </w:p>
    <w:p>
      <w:r>
        <w:rPr>
          <w:sz w:val="24"/>
        </w:rPr>
        <w:t>- Taxta va markerlar</w:t>
      </w:r>
    </w:p>
    <w:p>
      <w:r>
        <w:rPr>
          <w:sz w:val="24"/>
        </w:rPr>
        <w:t>- Hisoblagichlar</w:t>
      </w:r>
    </w:p>
    <w:p>
      <w:r>
        <w:rPr>
          <w:sz w:val="24"/>
        </w:rPr>
        <w:t>- O‘quvchilar uchun ish varaqalari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 darsga tayyorligini tekshirish.</w:t>
      </w:r>
    </w:p>
    <w:p>
      <w:r>
        <w:rPr>
          <w:sz w:val="24"/>
        </w:rPr>
        <w:t>- Darsda nimalar o‘rganilishini qisqacha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"Kasrlarning qismlari qanday ataladi?"</w:t>
      </w:r>
    </w:p>
    <w:p>
      <w:r>
        <w:rPr>
          <w:sz w:val="24"/>
        </w:rPr>
        <w:t>- O‘tgan mavzudagi asosiy tushunchalarni eslatish.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 tushunchasi**:</w:t>
      </w:r>
    </w:p>
    <w:p>
      <w:r>
        <w:rPr>
          <w:sz w:val="24"/>
        </w:rPr>
        <w:t xml:space="preserve">   - Kasrlar bir butunning bir qismidir. Masalan, 1/2, 3/4.</w:t>
      </w:r>
    </w:p>
    <w:p>
      <w:r>
        <w:rPr>
          <w:sz w:val="24"/>
        </w:rPr>
        <w:t xml:space="preserve">   - Kasrning yuqori qismi — "numerator", pastki qismi — "denominator".</w:t>
      </w:r>
    </w:p>
    <w:p/>
    <w:p>
      <w:r>
        <w:rPr>
          <w:b/>
          <w:sz w:val="28"/>
        </w:rPr>
        <w:t>2. **Kasrlarni qo‘shish**:</w:t>
      </w:r>
    </w:p>
    <w:p>
      <w:r>
        <w:rPr>
          <w:sz w:val="24"/>
        </w:rPr>
        <w:t xml:space="preserve">   - Bir xil kasrlar: a/b + c/b = (a+c)/b.</w:t>
      </w:r>
    </w:p>
    <w:p>
      <w:r>
        <w:rPr>
          <w:sz w:val="24"/>
        </w:rPr>
        <w:t xml:space="preserve">   - Turli xil kasrlar: a/b + c/d = (ad + bc) / bd.</w:t>
      </w:r>
    </w:p>
    <w:p>
      <w:r>
        <w:rPr>
          <w:sz w:val="24"/>
        </w:rPr>
        <w:t xml:space="preserve">   - Misol: 1/4 + 1/4 = 2/4 = 1/2.</w:t>
      </w:r>
    </w:p>
    <w:p/>
    <w:p>
      <w:r>
        <w:rPr>
          <w:b/>
          <w:sz w:val="28"/>
        </w:rPr>
        <w:t>3. **Kasrlarni ayirish**:</w:t>
      </w:r>
    </w:p>
    <w:p>
      <w:r>
        <w:rPr>
          <w:sz w:val="24"/>
        </w:rPr>
        <w:t xml:space="preserve">   - Bir xil kasrlar: a/b - c/b = (a-c)/b.</w:t>
      </w:r>
    </w:p>
    <w:p>
      <w:r>
        <w:rPr>
          <w:sz w:val="24"/>
        </w:rPr>
        <w:t xml:space="preserve">   - Turli xil kasrlar: a/b - c/d = (ad - bc) / bd.</w:t>
      </w:r>
    </w:p>
    <w:p>
      <w:r>
        <w:rPr>
          <w:sz w:val="24"/>
        </w:rPr>
        <w:t xml:space="preserve">   - Misol: 3/4 - 1/4 = 2/4 = 1/2.</w:t>
      </w:r>
    </w:p>
    <w:p/>
    <w:p>
      <w:r>
        <w:rPr>
          <w:b/>
          <w:sz w:val="28"/>
        </w:rPr>
        <w:t>4. **Kasrlarni ko‘paytirish**:</w:t>
      </w:r>
    </w:p>
    <w:p>
      <w:r>
        <w:rPr>
          <w:sz w:val="24"/>
        </w:rPr>
        <w:t xml:space="preserve">   - a/b * c/d = (a*c)/(b*d).</w:t>
      </w:r>
    </w:p>
    <w:p>
      <w:r>
        <w:rPr>
          <w:sz w:val="24"/>
        </w:rPr>
        <w:t xml:space="preserve">   - Misol: 1/2 * 3/4 = 3/8.</w:t>
      </w:r>
    </w:p>
    <w:p/>
    <w:p>
      <w:r>
        <w:rPr>
          <w:b/>
          <w:sz w:val="28"/>
        </w:rPr>
        <w:t>5. **Kasrlarni bo‘lish**:</w:t>
      </w:r>
    </w:p>
    <w:p>
      <w:r>
        <w:rPr>
          <w:sz w:val="24"/>
        </w:rPr>
        <w:t xml:space="preserve">   - a/b ÷ c/d = (a*d)/(b*c).</w:t>
      </w:r>
    </w:p>
    <w:p>
      <w:r>
        <w:rPr>
          <w:sz w:val="24"/>
        </w:rPr>
        <w:t xml:space="preserve">   - Misol: 1/2 ÷ 3/4 = 1/2 * 4/3 = 4/6 = 2/3.</w:t>
      </w:r>
    </w:p>
    <w:p/>
    <w:p>
      <w:r>
        <w:rPr>
          <w:b/>
          <w:sz w:val="28"/>
        </w:rPr>
        <w:t>6. **Ulushlar**:</w:t>
      </w:r>
    </w:p>
    <w:p>
      <w:r>
        <w:rPr>
          <w:sz w:val="24"/>
        </w:rPr>
        <w:t xml:space="preserve">   - Ulushlar kasrlar orqali ifodalanadi. Masalan, 1/3 ulush, 2/5 ulush.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"1/3 + 1/6 ni qanday hisoblaymiz?"</w:t>
      </w:r>
    </w:p>
    <w:p>
      <w:r>
        <w:rPr>
          <w:sz w:val="24"/>
        </w:rPr>
        <w:t xml:space="preserve">  - "3/5 - 1/5 natijasi nima?"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- 1/2 + 1/4 = ?</w:t>
      </w:r>
    </w:p>
    <w:p>
      <w:r>
        <w:rPr>
          <w:sz w:val="24"/>
        </w:rPr>
        <w:t xml:space="preserve">  - 2/3 - 1/6 = ?</w:t>
      </w:r>
    </w:p>
    <w:p>
      <w:r>
        <w:rPr>
          <w:sz w:val="24"/>
        </w:rPr>
        <w:t xml:space="preserve">  - 3/4 * 2/5 = ?</w:t>
      </w:r>
    </w:p>
    <w:p>
      <w:r>
        <w:rPr>
          <w:sz w:val="24"/>
        </w:rPr>
        <w:t xml:space="preserve">  - 1/2 ÷ 1/4 = ?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amaliy topshiriqlardagi natijalari asosida baholash.</w:t>
      </w:r>
    </w:p>
    <w:p>
      <w:r>
        <w:rPr>
          <w:sz w:val="24"/>
        </w:rPr>
        <w:t>- Har bir to‘g‘ri javob uchun 1 ball beriladi.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 5 ta kasrlar bilan bog‘liq masalalarni yechishlari kerak:</w:t>
      </w:r>
    </w:p>
    <w:p>
      <w:r>
        <w:rPr>
          <w:sz w:val="24"/>
        </w:rPr>
        <w:t xml:space="preserve">  1. 1/2 + 1/3</w:t>
      </w:r>
    </w:p>
    <w:p>
      <w:r>
        <w:rPr>
          <w:sz w:val="24"/>
        </w:rPr>
        <w:t xml:space="preserve">  2. 5/6 - 1/2</w:t>
      </w:r>
    </w:p>
    <w:p>
      <w:r>
        <w:rPr>
          <w:sz w:val="24"/>
        </w:rPr>
        <w:t xml:space="preserve">  3. 2/3 * 3/4</w:t>
      </w:r>
    </w:p>
    <w:p>
      <w:r>
        <w:rPr>
          <w:sz w:val="24"/>
        </w:rPr>
        <w:t xml:space="preserve">  4. 4/5 ÷ 2/3</w:t>
      </w:r>
    </w:p>
    <w:p>
      <w:r>
        <w:rPr>
          <w:sz w:val="24"/>
        </w:rPr>
        <w:t xml:space="preserve">  5. 1/4 + 1/8 - 1/16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bilan bog‘liq hayotiy misollar keltirish.</w:t>
      </w:r>
    </w:p>
    <w:p>
      <w:r>
        <w:rPr>
          <w:sz w:val="24"/>
        </w:rPr>
        <w:t>- O‘quvchilarga kasrlarni amaliyotda qanday qo‘llashlarini ko‘rsatish.</w:t>
      </w:r>
    </w:p>
    <w:p>
      <w:r>
        <w:rPr>
          <w:sz w:val="24"/>
        </w:rPr>
        <w:t>- Darsda interaktiv usullarni qo‘llash (masalan, guruhlarda ishlash, o‘zaro muhokama).</w:t>
      </w:r>
    </w:p>
    <w:p/>
    <w:p>
      <w:r>
        <w:rPr>
          <w:sz w:val="24"/>
        </w:rPr>
        <w:t>Ushbu konspekt O‘zbekiston umumta'lim maktablari talablari va rasmiy ish reja uslubiga mos ravishda tayyorlangan.</w:t>
      </w:r>
    </w:p>
    <w:p/>
    <w:p/>
    <w:p>
      <w:r>
        <w:rPr>
          <w:b/>
          <w:sz w:val="28"/>
        </w:rPr>
        <w:t>15. Kasrlar va proporsiyalar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proporsiyalar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va proporsiyalar haqida tushuncha berish.</w:t>
      </w:r>
    </w:p>
    <w:p>
      <w:r>
        <w:rPr>
          <w:sz w:val="24"/>
        </w:rPr>
        <w:t>- Kasrlarni qo‘shish, ayirish, ko‘paytirish va bo‘lish amallarini o‘rganish.</w:t>
      </w:r>
    </w:p>
    <w:p>
      <w:r>
        <w:rPr>
          <w:sz w:val="24"/>
        </w:rPr>
        <w:t>- Proporsiyalarni aniqlash va ulardan foydalanish ko‘nikmalarini shakllantirish.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 bilan ishlashda mustaqil bo‘lishadi.</w:t>
      </w:r>
    </w:p>
    <w:p>
      <w:r>
        <w:rPr>
          <w:sz w:val="24"/>
        </w:rPr>
        <w:t>- O‘quvchilar proporsiyalarni aniqlash va hisoblashni o‘rganadilar.</w:t>
      </w:r>
    </w:p>
    <w:p>
      <w:r>
        <w:rPr>
          <w:sz w:val="24"/>
        </w:rPr>
        <w:t>- O‘quvchilar amaliyotda kasrlar va proporsiyalarni qo‘llay olishadi.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materiallari: darslik, ish daftari.</w:t>
      </w:r>
    </w:p>
    <w:p>
      <w:r>
        <w:rPr>
          <w:sz w:val="24"/>
        </w:rPr>
        <w:t>- Katta taxta va markerlar.</w:t>
      </w:r>
    </w:p>
    <w:p>
      <w:r>
        <w:rPr>
          <w:sz w:val="24"/>
        </w:rPr>
        <w:t>- Proyektor va slaydlar (agar mavjud bo‘lsa).</w:t>
      </w:r>
    </w:p>
    <w:p>
      <w:r>
        <w:rPr>
          <w:sz w:val="24"/>
        </w:rPr>
        <w:t>- Qog‘oz va qalamlar.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salomlashish, darsga tayyorgarlik ko‘rish.</w:t>
      </w:r>
    </w:p>
    <w:p>
      <w:r>
        <w:rPr>
          <w:sz w:val="24"/>
        </w:rPr>
        <w:t>- Darsning mavzusini e'lon qilish va maqsadlarini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avvalgi mavzu (masalan, butun sonlar) bo‘yicha savollar berish:</w:t>
      </w:r>
    </w:p>
    <w:p>
      <w:r>
        <w:rPr>
          <w:sz w:val="24"/>
        </w:rPr>
        <w:t xml:space="preserve">  - "Butun sonlar bilan qanday amallarni bajarish mumkin?"</w:t>
      </w:r>
    </w:p>
    <w:p>
      <w:r>
        <w:rPr>
          <w:sz w:val="24"/>
        </w:rPr>
        <w:t xml:space="preserve">  - "Butun sonlar orasida qanday munosabatlar mavjud?"</w:t>
      </w:r>
    </w:p>
    <w:p/>
    <w:p>
      <w:r>
        <w:rPr>
          <w:sz w:val="24"/>
        </w:rPr>
        <w:t>#### Yangi mavzuni tushuntirish (batafsil — qadam-baqadam)</w:t>
      </w:r>
    </w:p>
    <w:p/>
    <w:p>
      <w:r>
        <w:rPr>
          <w:b/>
          <w:sz w:val="28"/>
        </w:rPr>
        <w:t>1. **Kasrlar tushunchasi**</w:t>
      </w:r>
    </w:p>
    <w:p>
      <w:r>
        <w:rPr>
          <w:sz w:val="24"/>
        </w:rPr>
        <w:t xml:space="preserve">   - Kasrlar nima ekanligini tushuntirish: "Kasr - bu bir butun qismini ifodalovchi son."</w:t>
      </w:r>
    </w:p>
    <w:p>
      <w:r>
        <w:rPr>
          <w:sz w:val="24"/>
        </w:rPr>
        <w:t xml:space="preserve">   - Misol: 1/2, 3/4, 5/6 kabi kasrlar.</w:t>
      </w:r>
    </w:p>
    <w:p/>
    <w:p>
      <w:r>
        <w:rPr>
          <w:b/>
          <w:sz w:val="28"/>
        </w:rPr>
        <w:t>2. **Kasrlarni qo‘shish va ayirish**</w:t>
      </w:r>
    </w:p>
    <w:p>
      <w:r>
        <w:rPr>
          <w:sz w:val="24"/>
        </w:rPr>
        <w:t xml:space="preserve">   - Qo‘shish: "Agar kasrlar bir xil bo‘lsa, ularni qo‘shish oson."</w:t>
      </w:r>
    </w:p>
    <w:p>
      <w:r>
        <w:rPr>
          <w:sz w:val="24"/>
        </w:rPr>
        <w:t xml:space="preserve">     - Misol: 1/4 + 1/4 = 2/4 = 1/2</w:t>
      </w:r>
    </w:p>
    <w:p>
      <w:r>
        <w:rPr>
          <w:sz w:val="24"/>
        </w:rPr>
        <w:t xml:space="preserve">   - Ayirish: "Agar kasrlar bir xil bo‘lsa, ularni ayirish ham oson."</w:t>
      </w:r>
    </w:p>
    <w:p>
      <w:r>
        <w:rPr>
          <w:sz w:val="24"/>
        </w:rPr>
        <w:t xml:space="preserve">     - Misol: 3/4 - 1/4 = 2/4 = 1/2</w:t>
      </w:r>
    </w:p>
    <w:p/>
    <w:p>
      <w:r>
        <w:rPr>
          <w:b/>
          <w:sz w:val="28"/>
        </w:rPr>
        <w:t>3. **Kasrlarni ko‘paytirish va bo‘lish**</w:t>
      </w:r>
    </w:p>
    <w:p>
      <w:r>
        <w:rPr>
          <w:sz w:val="24"/>
        </w:rPr>
        <w:t xml:space="preserve">   - Ko‘paytirish: "Kasrlarni ko‘paytirish uchun ularning sonlarini ko‘paytiramiz."</w:t>
      </w:r>
    </w:p>
    <w:p>
      <w:r>
        <w:rPr>
          <w:sz w:val="24"/>
        </w:rPr>
        <w:t xml:space="preserve">     - Misol: (2/3) * (3/4) = 6/12 = 1/2</w:t>
      </w:r>
    </w:p>
    <w:p>
      <w:r>
        <w:rPr>
          <w:sz w:val="24"/>
        </w:rPr>
        <w:t xml:space="preserve">   - Bo‘lish: "Kasrni bo‘lish uchun, birinchi kasrni ikkinchi kasrning o‘rniga inverzini ko‘paytiramiz."</w:t>
      </w:r>
    </w:p>
    <w:p>
      <w:r>
        <w:rPr>
          <w:sz w:val="24"/>
        </w:rPr>
        <w:t xml:space="preserve">     - Misol: (2/3) ÷ (3/4) = (2/3) * (4/3) = 8/9</w:t>
      </w:r>
    </w:p>
    <w:p/>
    <w:p>
      <w:r>
        <w:rPr>
          <w:b/>
          <w:sz w:val="28"/>
        </w:rPr>
        <w:t>4. **Proporsiyalar tushunchasi**</w:t>
      </w:r>
    </w:p>
    <w:p>
      <w:r>
        <w:rPr>
          <w:sz w:val="24"/>
        </w:rPr>
        <w:t xml:space="preserve">   - Proporsiya - bu ikki kasrning tengligi.</w:t>
      </w:r>
    </w:p>
    <w:p>
      <w:r>
        <w:rPr>
          <w:sz w:val="24"/>
        </w:rPr>
        <w:t xml:space="preserve">   - Misol: 1/2 = 2/4, bu yerda 1, 2, 2, 4 raqamlari proporsional.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"2/5 + 1/5 nima bo‘ladi?"</w:t>
      </w:r>
    </w:p>
    <w:p>
      <w:r>
        <w:rPr>
          <w:sz w:val="24"/>
        </w:rPr>
        <w:t xml:space="preserve">  - "3/4 - 1/2 natijasi qanday?"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- 1. (1/3) * (3/5) = ?</w:t>
      </w:r>
    </w:p>
    <w:p>
      <w:r>
        <w:rPr>
          <w:sz w:val="24"/>
        </w:rPr>
        <w:t xml:space="preserve">  - 2. (4/5) ÷ (2/3) = ?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amaliy topshiriqlardagi natijalari.</w:t>
      </w:r>
    </w:p>
    <w:p>
      <w:r>
        <w:rPr>
          <w:sz w:val="24"/>
        </w:rPr>
        <w:t>- O‘quvchilarning kasrlar va proporsiyalarni tushunish darajasi.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- 1. 1/2 + 1/3 ni hisoblang.</w:t>
      </w:r>
    </w:p>
    <w:p>
      <w:r>
        <w:rPr>
          <w:sz w:val="24"/>
        </w:rPr>
        <w:t>- 2. 5/6 - 1/4 ni hisoblang.</w:t>
      </w:r>
    </w:p>
    <w:p>
      <w:r>
        <w:rPr>
          <w:sz w:val="24"/>
        </w:rPr>
        <w:t>- 3. 2/3 * 3/5 ni hisoblang.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va proporsiyalarni amaliyotda qo‘llash imkoniyatlarini ko‘rsatish.</w:t>
      </w:r>
    </w:p>
    <w:p>
      <w:r>
        <w:rPr>
          <w:sz w:val="24"/>
        </w:rPr>
        <w:t>- O‘yinlar orqali kasrlar va proporsiyalarni o‘rganish.</w:t>
      </w:r>
    </w:p>
    <w:p>
      <w:r>
        <w:rPr>
          <w:sz w:val="24"/>
        </w:rPr>
        <w:t>- O‘quvchilarni guruhlarga bo‘lib, bir-birlariga savollar berish orqali o‘rganish jarayonini faollashtirish.</w:t>
      </w:r>
    </w:p>
    <w:p/>
    <w:p/>
    <w:p>
      <w:r>
        <w:rPr>
          <w:b/>
          <w:sz w:val="28"/>
        </w:rPr>
        <w:t>16. Kasrlar va tengliklar</w:t>
      </w:r>
    </w:p>
    <w:p>
      <w:r>
        <w:rPr>
          <w:sz w:val="24"/>
        </w:rPr>
        <w:t>## 1. Mavzu nomi</w:t>
      </w:r>
    </w:p>
    <w:p>
      <w:r>
        <w:rPr>
          <w:sz w:val="24"/>
        </w:rPr>
        <w:t>Kasrlar va tengliklar</w:t>
      </w:r>
    </w:p>
    <w:p/>
    <w:p>
      <w:r>
        <w:rPr>
          <w:sz w:val="24"/>
        </w:rPr>
        <w:t>## 2. Maqsad va vazifalar</w:t>
      </w:r>
    </w:p>
    <w:p>
      <w:r>
        <w:rPr>
          <w:sz w:val="24"/>
        </w:rPr>
        <w:t>- O‘quvchilarga kasrlar va tengliklar haqida tushuncha berish.</w:t>
      </w:r>
    </w:p>
    <w:p>
      <w:r>
        <w:rPr>
          <w:sz w:val="24"/>
        </w:rPr>
        <w:t>- Kasrlar bilan amallarni bajarish ko‘nikmalarini rivojlantirish.</w:t>
      </w:r>
    </w:p>
    <w:p>
      <w:r>
        <w:rPr>
          <w:sz w:val="24"/>
        </w:rPr>
        <w:t>- Tengliklar orqali matematik fikrlashni rivojlantirish.</w:t>
      </w:r>
    </w:p>
    <w:p/>
    <w:p>
      <w:r>
        <w:rPr>
          <w:sz w:val="24"/>
        </w:rPr>
        <w:t>## 3. Kutilayotgan o‘quv natijalari</w:t>
      </w:r>
    </w:p>
    <w:p>
      <w:r>
        <w:rPr>
          <w:sz w:val="24"/>
        </w:rPr>
        <w:t>- O‘quvchilar kasrlarni to‘g‘ri tushunish va ulardan foydalanish qobiliyatini egallaydi.</w:t>
      </w:r>
    </w:p>
    <w:p>
      <w:r>
        <w:rPr>
          <w:sz w:val="24"/>
        </w:rPr>
        <w:t>- Tengliklarni yechishda mustaqil ishlash ko‘nikmalarini rivojlantiradi.</w:t>
      </w:r>
    </w:p>
    <w:p>
      <w:r>
        <w:rPr>
          <w:sz w:val="24"/>
        </w:rPr>
        <w:t>- Kasrlar va tengliklar o‘rtasidagi bog‘liqlikni tushunadi.</w:t>
      </w:r>
    </w:p>
    <w:p/>
    <w:p>
      <w:r>
        <w:rPr>
          <w:sz w:val="24"/>
        </w:rPr>
        <w:t>## 4. Jihoz va vositalar</w:t>
      </w:r>
    </w:p>
    <w:p>
      <w:r>
        <w:rPr>
          <w:sz w:val="24"/>
        </w:rPr>
        <w:t>- Ta'lim dasturi</w:t>
      </w:r>
    </w:p>
    <w:p>
      <w:r>
        <w:rPr>
          <w:sz w:val="24"/>
        </w:rPr>
        <w:t>- O‘quv kitoblari</w:t>
      </w:r>
    </w:p>
    <w:p>
      <w:r>
        <w:rPr>
          <w:sz w:val="24"/>
        </w:rPr>
        <w:t>- Qog‘oz, qalam, kalkulyator</w:t>
      </w:r>
    </w:p>
    <w:p>
      <w:r>
        <w:rPr>
          <w:sz w:val="24"/>
        </w:rPr>
        <w:t>- Ta'lim plakatlari va diagrammalar</w:t>
      </w:r>
    </w:p>
    <w:p/>
    <w:p>
      <w:r>
        <w:rPr>
          <w:b/>
          <w:sz w:val="28"/>
        </w:rPr>
        <w:t>## 5. Darsning borishi: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ro‘yxatga olish.</w:t>
      </w:r>
    </w:p>
    <w:p>
      <w:r>
        <w:rPr>
          <w:sz w:val="24"/>
        </w:rPr>
        <w:t>- Dars mavzusini e'lon qilish va maqsadlarini tushuntirish.</w:t>
      </w:r>
    </w:p>
    <w:p/>
    <w:p>
      <w:r>
        <w:rPr>
          <w:sz w:val="24"/>
        </w:rPr>
        <w:t>### O‘tgan mavzuni takrorlash</w:t>
      </w:r>
    </w:p>
    <w:p>
      <w:r>
        <w:rPr>
          <w:sz w:val="24"/>
        </w:rPr>
        <w:t>- O‘quvchilarga avvalgi darsda o‘rganilgan mavzularni eslatish: "Kasrlar nima?" va "Kasrlarni qanday ta'riflash mumkin?"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"Kasr qismida qanday raqamlar bo‘ladi?"</w:t>
      </w:r>
    </w:p>
    <w:p>
      <w:r>
        <w:rPr>
          <w:sz w:val="24"/>
        </w:rPr>
        <w:t xml:space="preserve">  - "Kasrlarni qanday taqqoslash mumkin?"</w:t>
      </w:r>
    </w:p>
    <w:p/>
    <w:p>
      <w:r>
        <w:rPr>
          <w:sz w:val="24"/>
        </w:rPr>
        <w:t>### Yangi mavzuni tushuntirish</w:t>
      </w:r>
    </w:p>
    <w:p>
      <w:r>
        <w:rPr>
          <w:b/>
          <w:sz w:val="28"/>
        </w:rPr>
        <w:t>1. **Kasrlar**</w:t>
      </w:r>
    </w:p>
    <w:p>
      <w:r>
        <w:rPr>
          <w:sz w:val="24"/>
        </w:rPr>
        <w:t xml:space="preserve">   - **Ta'rif:** Kasr - bir butunning qismidir, a/b ko‘rinishida ifodalanadi, bunda a - kasrning yuqori qismi (numerator), b - pastki qismi (denominator).</w:t>
      </w:r>
    </w:p>
    <w:p>
      <w:r>
        <w:rPr>
          <w:sz w:val="24"/>
        </w:rPr>
        <w:t xml:space="preserve">   - **Misol:** 3/4 kasri 4 qismdan 3 qismini anglatadi.</w:t>
      </w:r>
    </w:p>
    <w:p/>
    <w:p>
      <w:r>
        <w:rPr>
          <w:b/>
          <w:sz w:val="28"/>
        </w:rPr>
        <w:t>2. **Kasrlar bilan amallar**</w:t>
      </w:r>
    </w:p>
    <w:p>
      <w:r>
        <w:rPr>
          <w:sz w:val="24"/>
        </w:rPr>
        <w:t xml:space="preserve">   - **Qo‘shish:** a/b + c/d = (ad + bc) / bd</w:t>
      </w:r>
    </w:p>
    <w:p>
      <w:r>
        <w:rPr>
          <w:sz w:val="24"/>
        </w:rPr>
        <w:t xml:space="preserve">     - **Misol:** 1/2 + 1/3 = (1*3 + 1*2) / (2*3) = 5/6</w:t>
      </w:r>
    </w:p>
    <w:p>
      <w:r>
        <w:rPr>
          <w:sz w:val="24"/>
        </w:rPr>
        <w:t xml:space="preserve">   - **Ayirish:** a/b - c/d = (ad - bc) / bd</w:t>
      </w:r>
    </w:p>
    <w:p>
      <w:r>
        <w:rPr>
          <w:sz w:val="24"/>
        </w:rPr>
        <w:t xml:space="preserve">     - **Misol:** 3/4 - 1/2 = (3*2 - 1*4) / (4*2) = 2/8 = 1/4</w:t>
      </w:r>
    </w:p>
    <w:p>
      <w:r>
        <w:rPr>
          <w:sz w:val="24"/>
        </w:rPr>
        <w:t xml:space="preserve">   - **Ko‘paytirish:** a/b * c/d = (ac) / (bd)</w:t>
      </w:r>
    </w:p>
    <w:p>
      <w:r>
        <w:rPr>
          <w:sz w:val="24"/>
        </w:rPr>
        <w:t xml:space="preserve">     - **Misol:** 2/3 * 3/4 = (2*3) / (3*4) = 6/12 = 1/2</w:t>
      </w:r>
    </w:p>
    <w:p>
      <w:r>
        <w:rPr>
          <w:sz w:val="24"/>
        </w:rPr>
        <w:t xml:space="preserve">   - **Bo‘lish:** a/b / c/d = (a*d) / (b*c)</w:t>
      </w:r>
    </w:p>
    <w:p>
      <w:r>
        <w:rPr>
          <w:sz w:val="24"/>
        </w:rPr>
        <w:t xml:space="preserve">     - **Misol:** 1/2 / 1/4 = (1*4) / (2*1) = 4/2 = 2</w:t>
      </w:r>
    </w:p>
    <w:p/>
    <w:p>
      <w:r>
        <w:rPr>
          <w:b/>
          <w:sz w:val="28"/>
        </w:rPr>
        <w:t>3. **Tengliklar**</w:t>
      </w:r>
    </w:p>
    <w:p>
      <w:r>
        <w:rPr>
          <w:sz w:val="24"/>
        </w:rPr>
        <w:t xml:space="preserve">   - **Ta'rif:** Tenglik - ikki ifoda bir-biriga teng bo‘lishini anglatadi.</w:t>
      </w:r>
    </w:p>
    <w:p>
      <w:r>
        <w:rPr>
          <w:sz w:val="24"/>
        </w:rPr>
        <w:t xml:space="preserve">   - **Misol:** 2x + 3 = 7 tengligi.</w:t>
      </w:r>
    </w:p>
    <w:p>
      <w:r>
        <w:rPr>
          <w:sz w:val="24"/>
        </w:rPr>
        <w:t xml:space="preserve">   - **Tenglikni yechish qoidalari:**</w:t>
      </w:r>
    </w:p>
    <w:p>
      <w:r>
        <w:rPr>
          <w:sz w:val="24"/>
        </w:rPr>
        <w:t xml:space="preserve">     - Har ikki tomonni bir xil son bilan qo‘shish yoki ayirish mumkin.</w:t>
      </w:r>
    </w:p>
    <w:p>
      <w:r>
        <w:rPr>
          <w:sz w:val="24"/>
        </w:rPr>
        <w:t xml:space="preserve">     - Har ikki tomonni bir xil son bilan ko‘paytirish yoki bo‘lish mumkin.</w:t>
      </w:r>
    </w:p>
    <w:p>
      <w:r>
        <w:rPr>
          <w:sz w:val="24"/>
        </w:rPr>
        <w:t xml:space="preserve">   - **Misol:** 2x + 3 = 7</w:t>
      </w:r>
    </w:p>
    <w:p>
      <w:r>
        <w:rPr>
          <w:sz w:val="24"/>
        </w:rPr>
        <w:t xml:space="preserve">     - 2x = 7 - 3</w:t>
      </w:r>
    </w:p>
    <w:p>
      <w:r>
        <w:rPr>
          <w:sz w:val="24"/>
        </w:rPr>
        <w:t xml:space="preserve">     - 2x = 4</w:t>
      </w:r>
    </w:p>
    <w:p>
      <w:r>
        <w:rPr>
          <w:sz w:val="24"/>
        </w:rPr>
        <w:t xml:space="preserve">     - x = 4/2 = 2</w:t>
      </w:r>
    </w:p>
    <w:p/>
    <w:p>
      <w:r>
        <w:rPr>
          <w:sz w:val="24"/>
        </w:rPr>
        <w:t>### Mustahkamlash</w:t>
      </w:r>
    </w:p>
    <w:p>
      <w:r>
        <w:rPr>
          <w:b/>
          <w:sz w:val="28"/>
        </w:rPr>
        <w:t>- Savol-javob:</w:t>
      </w:r>
    </w:p>
    <w:p>
      <w:r>
        <w:rPr>
          <w:sz w:val="24"/>
        </w:rPr>
        <w:t xml:space="preserve">  - "Kasrlarni qanday qo‘shish mumkin?"</w:t>
      </w:r>
    </w:p>
    <w:p>
      <w:r>
        <w:rPr>
          <w:sz w:val="24"/>
        </w:rPr>
        <w:t xml:space="preserve">  - "Tengliklarni yechishda qanday qoidalar mavjud?"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3 ta kasr qo‘shish va 2 ta tenglikni yechish topshirig‘i beriladi.</w:t>
      </w:r>
    </w:p>
    <w:p/>
    <w:p>
      <w:r>
        <w:rPr>
          <w:sz w:val="24"/>
        </w:rPr>
        <w:t>### Baholash mezonlari</w:t>
      </w:r>
    </w:p>
    <w:p>
      <w:r>
        <w:rPr>
          <w:sz w:val="24"/>
        </w:rPr>
        <w:t>- O‘quvchilarning darsda faol ishtiroki.</w:t>
      </w:r>
    </w:p>
    <w:p>
      <w:r>
        <w:rPr>
          <w:sz w:val="24"/>
        </w:rPr>
        <w:t>- Mustahkamlash jarayonida berilgan savollarga to‘g‘ri javob berish.</w:t>
      </w:r>
    </w:p>
    <w:p>
      <w:r>
        <w:rPr>
          <w:sz w:val="24"/>
        </w:rPr>
        <w:t>- Amaliy topshiriqlarni to‘g‘ri bajarish.</w:t>
      </w:r>
    </w:p>
    <w:p/>
    <w:p>
      <w:r>
        <w:rPr>
          <w:sz w:val="24"/>
        </w:rPr>
        <w:t>## 7. Uyga vazifa</w:t>
      </w:r>
    </w:p>
    <w:p>
      <w:r>
        <w:rPr>
          <w:sz w:val="24"/>
        </w:rPr>
        <w:t>- O‘quvchilar 5 ta kasr qo‘shish va 5 ta tenglikni yechish topshirig‘ini bajarishlari kerak.</w:t>
      </w:r>
    </w:p>
    <w:p/>
    <w:p>
      <w:r>
        <w:rPr>
          <w:sz w:val="24"/>
        </w:rPr>
        <w:t>## 8. Qo‘shimcha metodik tavsiyalar</w:t>
      </w:r>
    </w:p>
    <w:p>
      <w:r>
        <w:rPr>
          <w:sz w:val="24"/>
        </w:rPr>
        <w:t>- O‘quvchilarga kasrlar bilan bog‘liq o'yinlar va amaliy mashqlar orqali darsni yanada qiziqarli qilish.</w:t>
      </w:r>
    </w:p>
    <w:p>
      <w:r>
        <w:rPr>
          <w:sz w:val="24"/>
        </w:rPr>
        <w:t>- Tengliklar va kasrlar bo‘yicha qo‘shimcha misollarni o‘rganish uchun o‘quv materiallarini taqdim etish.</w:t>
      </w:r>
    </w:p>
    <w:p/>
    <w:p/>
    <w:p>
      <w:r>
        <w:rPr>
          <w:b/>
          <w:sz w:val="28"/>
        </w:rPr>
        <w:t>17. Kasrlar va tengsizliklar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tengsizliklar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va tengsizliklar tushunchalarini o‘rgatish.</w:t>
      </w:r>
    </w:p>
    <w:p>
      <w:r>
        <w:rPr>
          <w:sz w:val="24"/>
        </w:rPr>
        <w:t>- Kasrlar bilan amallarni bajarish ko‘nikmalarini rivojlantirish.</w:t>
      </w:r>
    </w:p>
    <w:p>
      <w:r>
        <w:rPr>
          <w:sz w:val="24"/>
        </w:rPr>
        <w:t>- Tengsizliklarni yechish va ularni grafik ko‘rinishda ifodalashni o‘rganish.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 bilan ishlashda o‘zlarini erkin his qilishadi.</w:t>
      </w:r>
    </w:p>
    <w:p>
      <w:r>
        <w:rPr>
          <w:sz w:val="24"/>
        </w:rPr>
        <w:t>- Tengsizliklarni yechish va ularni grafikda ko‘rsatish qobiliyatiga ega bo‘lishadi.</w:t>
      </w:r>
    </w:p>
    <w:p>
      <w:r>
        <w:rPr>
          <w:sz w:val="24"/>
        </w:rPr>
        <w:t>- Amaliy misollar orqali kasrlar va tengsizliklar o‘rtasidagi bog‘liqlikni tushunishadi.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O‘quv kitoblari</w:t>
      </w:r>
    </w:p>
    <w:p>
      <w:r>
        <w:rPr>
          <w:sz w:val="24"/>
        </w:rPr>
        <w:t>- Qog‘oz va ruchkalar</w:t>
      </w:r>
    </w:p>
    <w:p>
      <w:r>
        <w:rPr>
          <w:sz w:val="24"/>
        </w:rPr>
        <w:t>- Proyektor va slaydlar (agar mavjud bo‘lsa)</w:t>
      </w:r>
    </w:p>
    <w:p>
      <w:r>
        <w:rPr>
          <w:sz w:val="24"/>
        </w:rPr>
        <w:t>- Grafik qog‘oz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O‘quvchilarni dars mavzusi bilan tanishtirish.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O‘tilgan mavzuni eslatish: "Kasr nima?"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Kasrni qanday ifodalash mumkin?</w:t>
      </w:r>
    </w:p>
    <w:p>
      <w:r>
        <w:rPr>
          <w:sz w:val="24"/>
        </w:rPr>
        <w:t xml:space="preserve">  - Kasrlarni qanday taqqoslash mumkin?</w:t>
      </w:r>
    </w:p>
    <w:p/>
    <w:p>
      <w:r>
        <w:rPr>
          <w:sz w:val="24"/>
        </w:rPr>
        <w:t>#### Yangi mavzuni tushuntirish</w:t>
      </w:r>
    </w:p>
    <w:p/>
    <w:p>
      <w:r>
        <w:rPr>
          <w:b/>
          <w:sz w:val="28"/>
        </w:rPr>
        <w:t>1. **Kasrlar**:</w:t>
      </w:r>
    </w:p>
    <w:p>
      <w:r>
        <w:rPr>
          <w:sz w:val="24"/>
        </w:rPr>
        <w:t xml:space="preserve">   - Kasrlar to‘g‘risida qisqacha tushuntirish: kasrlar - bu bir butunning qismidir. Masalan, 1/2, 3/4.</w:t>
      </w:r>
    </w:p>
    <w:p>
      <w:r>
        <w:rPr>
          <w:b/>
          <w:sz w:val="28"/>
        </w:rPr>
        <w:t xml:space="preserve">   - Kasrlarni qo‘shish, ayirish, ko‘paytirish va bo‘lish qoidalari:</w:t>
      </w:r>
    </w:p>
    <w:p>
      <w:r>
        <w:rPr>
          <w:sz w:val="24"/>
        </w:rPr>
        <w:t xml:space="preserve">     - Qo‘shish: a/b + c/d = (ad + bc) / bd</w:t>
      </w:r>
    </w:p>
    <w:p>
      <w:r>
        <w:rPr>
          <w:sz w:val="24"/>
        </w:rPr>
        <w:t xml:space="preserve">     - Ayirish: a/b - c/d = (ad - bc) / bd</w:t>
      </w:r>
    </w:p>
    <w:p>
      <w:r>
        <w:rPr>
          <w:sz w:val="24"/>
        </w:rPr>
        <w:t xml:space="preserve">     - Ko‘paytirish: a/b * c/d = (ac) / (bd)</w:t>
      </w:r>
    </w:p>
    <w:p>
      <w:r>
        <w:rPr>
          <w:sz w:val="24"/>
        </w:rPr>
        <w:t xml:space="preserve">     - Bo‘lish: a/b ÷ c/d = (ad) / (bc)</w:t>
      </w:r>
    </w:p>
    <w:p/>
    <w:p>
      <w:r>
        <w:rPr>
          <w:b/>
          <w:sz w:val="28"/>
        </w:rPr>
        <w:t>2. **Tengsizliklar**:</w:t>
      </w:r>
    </w:p>
    <w:p>
      <w:r>
        <w:rPr>
          <w:sz w:val="24"/>
        </w:rPr>
        <w:t xml:space="preserve">   - Tengsizliklar haqida tushuntirish: a &lt; b, a &gt; b, a ≤ b, a ≥ b.</w:t>
      </w:r>
    </w:p>
    <w:p>
      <w:r>
        <w:rPr>
          <w:b/>
          <w:sz w:val="28"/>
        </w:rPr>
        <w:t xml:space="preserve">   - Tengsizliklarni yechish qoidalari:</w:t>
      </w:r>
    </w:p>
    <w:p>
      <w:r>
        <w:rPr>
          <w:sz w:val="24"/>
        </w:rPr>
        <w:t xml:space="preserve">     - Tengsizlikni har ikki tomonini bir xil son bilan qo‘shish yoki ayirish.</w:t>
      </w:r>
    </w:p>
    <w:p>
      <w:r>
        <w:rPr>
          <w:sz w:val="24"/>
        </w:rPr>
        <w:t xml:space="preserve">     - Tengsizlikni har ikki tomonini musbat son bilan ko‘paytirish yoki bo‘lish.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- 3/4 + 1/2 ni hisoblang.</w:t>
      </w:r>
    </w:p>
    <w:p>
      <w:r>
        <w:rPr>
          <w:sz w:val="24"/>
        </w:rPr>
        <w:t xml:space="preserve">  - 5/6 - 1/3 ni qanday hisoblaymiz?</w:t>
      </w:r>
    </w:p>
    <w:p>
      <w:r>
        <w:rPr>
          <w:sz w:val="24"/>
        </w:rPr>
        <w:t xml:space="preserve">  - 2x + 3 &gt; 7 tengsizlikni yeching.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juftliklar bo‘lib, berilgan kasrlarni hisoblashadi.</w:t>
      </w:r>
    </w:p>
    <w:p>
      <w:r>
        <w:rPr>
          <w:sz w:val="24"/>
        </w:rPr>
        <w:t xml:space="preserve">  - Tengsizliklarni grafikda tasvirlash.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amaliy topshiriqlardagi natijalari.</w:t>
      </w:r>
    </w:p>
    <w:p>
      <w:r>
        <w:rPr>
          <w:sz w:val="24"/>
        </w:rPr>
        <w:t>- Savollarga berilgan javoblar va tushuncha darajasi.</w:t>
      </w:r>
    </w:p>
    <w:p>
      <w:r>
        <w:rPr>
          <w:sz w:val="24"/>
        </w:rPr>
        <w:t>- O‘zaro baholash va o‘zaro fikr almashish.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kasrlar bilan bog‘liq 5 ta misol yechishlari va tengsizliklarni grafikda ko‘rsatishlari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va tengsizliklar bilan bog‘liq qo‘shimcha misollarni berish.</w:t>
      </w:r>
    </w:p>
    <w:p>
      <w:r>
        <w:rPr>
          <w:sz w:val="24"/>
        </w:rPr>
        <w:t>- O‘quvchilarning o‘zaro muloqotini rag‘batlantirish va guruhiy ishlashni tashkil etish.</w:t>
      </w:r>
    </w:p>
    <w:p>
      <w:r>
        <w:rPr>
          <w:sz w:val="24"/>
        </w:rPr>
        <w:t>- Darsda ko‘rsatilgan misollarni turli xil kontekstlarda qo‘llash orqali tushunchalarni mustahkamlash.</w:t>
      </w:r>
    </w:p>
    <w:p/>
    <w:p/>
    <w:p>
      <w:r>
        <w:rPr>
          <w:b/>
          <w:sz w:val="28"/>
        </w:rPr>
        <w:t>18. Kasrlar va masalalar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masalalar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 bilan amallarni bajarish ko‘nikmalarini rivojlantirish.</w:t>
      </w:r>
    </w:p>
    <w:p>
      <w:r>
        <w:rPr>
          <w:sz w:val="24"/>
        </w:rPr>
        <w:t>- Kasrlar yordamida masalalarni yechish qobiliyatini shakllantirish.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kasrlarning ta'rifini va ularning turini bilishadi.</w:t>
      </w:r>
    </w:p>
    <w:p>
      <w:r>
        <w:rPr>
          <w:sz w:val="24"/>
        </w:rPr>
        <w:t>- O‘quvchilar kasrlar bilan qo‘shish, ayirish, ko‘paytirish va bo‘lish amallarini bajarish ko‘nikmalarini egallaydilar.</w:t>
      </w:r>
    </w:p>
    <w:p>
      <w:r>
        <w:rPr>
          <w:sz w:val="24"/>
        </w:rPr>
        <w:t>- O‘quvchilar kasrlar bilan bog‘liq masalalarni mustaqil yechish qobiliyatini rivojlantiradilar.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materiallari (darslik, qo‘shimcha materiallar)</w:t>
      </w:r>
    </w:p>
    <w:p>
      <w:r>
        <w:rPr>
          <w:sz w:val="24"/>
        </w:rPr>
        <w:t>- Taxta va markerlar</w:t>
      </w:r>
    </w:p>
    <w:p>
      <w:r>
        <w:rPr>
          <w:sz w:val="24"/>
        </w:rPr>
        <w:t>- Hisoblagichlar</w:t>
      </w:r>
    </w:p>
    <w:p>
      <w:r>
        <w:rPr>
          <w:sz w:val="24"/>
        </w:rPr>
        <w:t>- Kartochkalar (masalalar bilan)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rejasini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avvalgi mavzu (butun sonlar) bo‘yicha savollar berish:</w:t>
      </w:r>
    </w:p>
    <w:p>
      <w:r>
        <w:rPr>
          <w:sz w:val="24"/>
        </w:rPr>
        <w:t xml:space="preserve">  - "Butun sonlar nima?"</w:t>
      </w:r>
    </w:p>
    <w:p>
      <w:r>
        <w:rPr>
          <w:sz w:val="24"/>
        </w:rPr>
        <w:t xml:space="preserve">  - "Butun sonlar bilan qanday amallar bajariladi?"</w:t>
      </w:r>
    </w:p>
    <w:p>
      <w:r>
        <w:rPr>
          <w:sz w:val="24"/>
        </w:rPr>
        <w:t>- O‘quvchilarning javoblarini tahlil qilish va muhokama qilish.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**Kasrlarning ta'rifi**:</w:t>
      </w:r>
    </w:p>
    <w:p>
      <w:r>
        <w:rPr>
          <w:sz w:val="24"/>
        </w:rPr>
        <w:t xml:space="preserve">   - Kasrlar — bu biror butun sonning qismiga nisbatan ifodalangan sonlar.</w:t>
      </w:r>
    </w:p>
    <w:p>
      <w:r>
        <w:rPr>
          <w:sz w:val="24"/>
        </w:rPr>
        <w:t xml:space="preserve">   - Misol: 1/2, 3/4, 5/8.</w:t>
      </w:r>
    </w:p>
    <w:p/>
    <w:p>
      <w:r>
        <w:rPr>
          <w:b/>
          <w:sz w:val="28"/>
        </w:rPr>
        <w:t>2. **Kasrlarning turlari**:</w:t>
      </w:r>
    </w:p>
    <w:p>
      <w:r>
        <w:rPr>
          <w:sz w:val="24"/>
        </w:rPr>
        <w:t xml:space="preserve">   - Oddiy kasrlar: 1/2, 3/4.</w:t>
      </w:r>
    </w:p>
    <w:p>
      <w:r>
        <w:rPr>
          <w:sz w:val="24"/>
        </w:rPr>
        <w:t xml:space="preserve">   - Aralash kasrlar: 1 1/2, 2 3/4.</w:t>
      </w:r>
    </w:p>
    <w:p/>
    <w:p>
      <w:r>
        <w:rPr>
          <w:b/>
          <w:sz w:val="28"/>
        </w:rPr>
        <w:t>3. **Kasrlar bilan amallar**:</w:t>
      </w:r>
    </w:p>
    <w:p>
      <w:r>
        <w:rPr>
          <w:sz w:val="24"/>
        </w:rPr>
        <w:t xml:space="preserve">   - **Qo‘shish**: a/b + c/d = (ad + bc) / bd.</w:t>
      </w:r>
    </w:p>
    <w:p>
      <w:r>
        <w:rPr>
          <w:sz w:val="24"/>
        </w:rPr>
        <w:t xml:space="preserve">     - Misol: 1/4 + 1/2 = (1*2 + 1*4) / (4*2) = 6/8 = 3/4.</w:t>
      </w:r>
    </w:p>
    <w:p>
      <w:r>
        <w:rPr>
          <w:sz w:val="24"/>
        </w:rPr>
        <w:t xml:space="preserve">   - **Ayirish**: a/b - c/d = (ad - bc) / bd.</w:t>
      </w:r>
    </w:p>
    <w:p>
      <w:r>
        <w:rPr>
          <w:sz w:val="24"/>
        </w:rPr>
        <w:t xml:space="preserve">     - Misol: 3/4 - 1/2 = (3*2 - 1*4) / (4*2) = 2/8 = 1/4.</w:t>
      </w:r>
    </w:p>
    <w:p>
      <w:r>
        <w:rPr>
          <w:sz w:val="24"/>
        </w:rPr>
        <w:t xml:space="preserve">   - **Ko‘paytirish**: a/b * c/d = (ac) / (bd).</w:t>
      </w:r>
    </w:p>
    <w:p>
      <w:r>
        <w:rPr>
          <w:sz w:val="24"/>
        </w:rPr>
        <w:t xml:space="preserve">     - Misol: 1/3 * 3/4 = (1*3) / (3*4) = 3/12 = 1/4.</w:t>
      </w:r>
    </w:p>
    <w:p>
      <w:r>
        <w:rPr>
          <w:sz w:val="24"/>
        </w:rPr>
        <w:t xml:space="preserve">   - **Bo‘lish**: a/b ÷ c/d = (a*d) / (b*c).</w:t>
      </w:r>
    </w:p>
    <w:p>
      <w:r>
        <w:rPr>
          <w:sz w:val="24"/>
        </w:rPr>
        <w:t xml:space="preserve">     - Misol: 1/2 ÷ 1/4 = (1*4) / (2*1) = 4/2 = 2.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quyidagi masalalarni berish:</w:t>
      </w:r>
    </w:p>
    <w:p>
      <w:r>
        <w:rPr>
          <w:sz w:val="24"/>
        </w:rPr>
        <w:t xml:space="preserve">  1. 2/3 + 1/6 = ?</w:t>
      </w:r>
    </w:p>
    <w:p>
      <w:r>
        <w:rPr>
          <w:sz w:val="24"/>
        </w:rPr>
        <w:t xml:space="preserve">  2. 5/8 - 1/4 = ?</w:t>
      </w:r>
    </w:p>
    <w:p>
      <w:r>
        <w:rPr>
          <w:sz w:val="24"/>
        </w:rPr>
        <w:t xml:space="preserve">  3. 3/5 * 2/3 = ?</w:t>
      </w:r>
    </w:p>
    <w:p>
      <w:r>
        <w:rPr>
          <w:sz w:val="24"/>
        </w:rPr>
        <w:t xml:space="preserve">  4. 1/2 ÷ 1/3 = ?</w:t>
      </w:r>
    </w:p>
    <w:p>
      <w:r>
        <w:rPr>
          <w:sz w:val="24"/>
        </w:rPr>
        <w:t>- O‘quvchilarni savol-javob orqali mustahkamlash, har bir masalani yechish jarayonini tushuntirish.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yechimlari to‘g‘riligi.</w:t>
      </w:r>
    </w:p>
    <w:p>
      <w:r>
        <w:rPr>
          <w:sz w:val="24"/>
        </w:rPr>
        <w:t>- Amaliy topshiriqlardagi faol ishtirok.</w:t>
      </w:r>
    </w:p>
    <w:p>
      <w:r>
        <w:rPr>
          <w:sz w:val="24"/>
        </w:rPr>
        <w:t>- O‘quvchilarning savollarga berilgan javoblari.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Darsda o‘rganilgan kasrlar bilan bog‘liq 5 ta masala yechish.</w:t>
      </w:r>
    </w:p>
    <w:p>
      <w:r>
        <w:rPr>
          <w:sz w:val="24"/>
        </w:rPr>
        <w:t>- O‘quvchilar o‘zlari o‘ylab topgan kasrlar bilan misollar keltirish.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hayotda qanday qo‘llashini ko‘rsatish uchun real hayotiy misollar keltirish.</w:t>
      </w:r>
    </w:p>
    <w:p>
      <w:r>
        <w:rPr>
          <w:sz w:val="24"/>
        </w:rPr>
        <w:t>- O‘quvchilarni guruhlarga bo‘lib, bir-birlariga savollar berish va javob berish orqali o‘zaro o‘rganishga rag‘batlantirish.</w:t>
      </w:r>
    </w:p>
    <w:p/>
    <w:p/>
    <w:p>
      <w:r>
        <w:rPr>
          <w:b/>
          <w:sz w:val="28"/>
        </w:rPr>
        <w:t>19. Kasrlar va geometriya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geometriya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bilan geometriya o‘rtasidagi bog‘liqlikni tushuntirish.</w:t>
      </w:r>
    </w:p>
    <w:p>
      <w:r>
        <w:rPr>
          <w:sz w:val="24"/>
        </w:rPr>
        <w:t>- Kasrlar yordamida geometrik shakllarning maydonini hisoblashni o‘rganish.</w:t>
      </w:r>
    </w:p>
    <w:p>
      <w:r>
        <w:rPr>
          <w:sz w:val="24"/>
        </w:rPr>
        <w:t>- O‘quvchilarda kasrlar bilan ishlash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kasrlarning asosiy tushunchalarini bilishadi.</w:t>
      </w:r>
    </w:p>
    <w:p>
      <w:r>
        <w:rPr>
          <w:sz w:val="24"/>
        </w:rPr>
        <w:t>- Geometrik shakllarning maydonini kasrlar yordamida hisoblashni o‘rganishadi.</w:t>
      </w:r>
    </w:p>
    <w:p>
      <w:r>
        <w:rPr>
          <w:sz w:val="24"/>
        </w:rPr>
        <w:t>- O‘quvchilar amaliy masalalarni yechishda kasrlarni qo‘llash ko‘nikmalariga ega bo‘lishadi.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Doska va markerlar</w:t>
      </w:r>
    </w:p>
    <w:p>
      <w:r>
        <w:rPr>
          <w:sz w:val="24"/>
        </w:rPr>
        <w:t>- Geometrik shakllar (uchburchak, to‘g‘ri to‘rtburchak, doira)</w:t>
      </w:r>
    </w:p>
    <w:p>
      <w:r>
        <w:rPr>
          <w:sz w:val="24"/>
        </w:rPr>
        <w:t>- O‘quv qo‘llanmalari va ish daftarlari</w:t>
      </w:r>
    </w:p>
    <w:p>
      <w:r>
        <w:rPr>
          <w:sz w:val="24"/>
        </w:rPr>
        <w:t>- Proyektor va slaydlar (agar mavjud bo‘lsa)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vazifalarini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 va ularning turlari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taqqoslash mumkin?"</w:t>
      </w:r>
    </w:p>
    <w:p>
      <w:r>
        <w:rPr>
          <w:sz w:val="24"/>
        </w:rPr>
        <w:t>- O‘tgan mavzuda o‘rganilgan misollarni muhokama qilish.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 va geometrik shakllar**:</w:t>
      </w:r>
    </w:p>
    <w:p>
      <w:r>
        <w:rPr>
          <w:sz w:val="24"/>
        </w:rPr>
        <w:t xml:space="preserve">   - Kasrlar yordamida geometrik shakllarning maydonini hisoblashni tushuntirish.</w:t>
      </w:r>
    </w:p>
    <w:p>
      <w:r>
        <w:rPr>
          <w:b/>
          <w:sz w:val="28"/>
        </w:rPr>
        <w:t xml:space="preserve">   - Misol: To‘g‘ri to‘rtburchakning maydoni A = a × b formulasi yordamida hisoblanadi. Agar a = 3, b = 4 bo‘lsa, maydonni kasrlar yordamida hisoblash:</w:t>
      </w:r>
    </w:p>
    <w:p>
      <w:r>
        <w:rPr>
          <w:sz w:val="24"/>
        </w:rPr>
        <w:t xml:space="preserve">     - A = 3 × 4 = 12 kvadrat birlik.</w:t>
      </w:r>
    </w:p>
    <w:p/>
    <w:p>
      <w:r>
        <w:rPr>
          <w:b/>
          <w:sz w:val="28"/>
        </w:rPr>
        <w:t>2. **Geometrik shakllarning maydonini kasrlar yordamida hisoblash**:</w:t>
      </w:r>
    </w:p>
    <w:p>
      <w:r>
        <w:rPr>
          <w:sz w:val="24"/>
        </w:rPr>
        <w:t xml:space="preserve">   - Uchburchak maydoni: A = (b × h) / 2.</w:t>
      </w:r>
    </w:p>
    <w:p>
      <w:r>
        <w:rPr>
          <w:b/>
          <w:sz w:val="28"/>
        </w:rPr>
        <w:t xml:space="preserve">   - Misol: Uchburchakning asosini 6 kasr birlik, balandligini 4 kasr birlik deb olsak:</w:t>
      </w:r>
    </w:p>
    <w:p>
      <w:r>
        <w:rPr>
          <w:sz w:val="24"/>
        </w:rPr>
        <w:t xml:space="preserve">     - A = (6 × 4) / 2 = 12 kvadrat birlik.</w:t>
      </w:r>
    </w:p>
    <w:p/>
    <w:p>
      <w:r>
        <w:rPr>
          <w:b/>
          <w:sz w:val="28"/>
        </w:rPr>
        <w:t>3. **Doira maydoni**:</w:t>
      </w:r>
    </w:p>
    <w:p>
      <w:r>
        <w:rPr>
          <w:sz w:val="24"/>
        </w:rPr>
        <w:t xml:space="preserve">   - Doira maydoni: A = πr².</w:t>
      </w:r>
    </w:p>
    <w:p>
      <w:r>
        <w:rPr>
          <w:b/>
          <w:sz w:val="28"/>
        </w:rPr>
        <w:t xml:space="preserve">   - Misol: Radiusi 3 kasr birlik bo‘lgan doiraning maydoni:</w:t>
      </w:r>
    </w:p>
    <w:p>
      <w:r>
        <w:rPr>
          <w:sz w:val="24"/>
        </w:rPr>
        <w:t xml:space="preserve">     - A = π × (3)² = 9π ≈ 28.27 kvadrat birlik.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quyidagi savollar beriladi:</w:t>
      </w:r>
    </w:p>
    <w:p>
      <w:r>
        <w:rPr>
          <w:sz w:val="24"/>
        </w:rPr>
        <w:t xml:space="preserve">  - "To‘g‘ri to‘rtburchakning maydoni qanday hisoblanadi?"</w:t>
      </w:r>
    </w:p>
    <w:p>
      <w:r>
        <w:rPr>
          <w:sz w:val="24"/>
        </w:rPr>
        <w:t xml:space="preserve">  - "Uchburchakning maydonini hisoblash uchun qanday formula ishlatiladi?"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berilgan geometrik shakllarning maydonini hisoblashlari kerak (masalan, 5 kasr birlik asosli uchburchak va 2 kasr birlik balandlik).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 faol ishtiroki.</w:t>
      </w:r>
    </w:p>
    <w:p>
      <w:r>
        <w:rPr>
          <w:sz w:val="24"/>
        </w:rPr>
        <w:t>- Amaliy topshiriqlarni to‘g‘ri bajarish.</w:t>
      </w:r>
    </w:p>
    <w:p>
      <w:r>
        <w:rPr>
          <w:sz w:val="24"/>
        </w:rPr>
        <w:t>- Savollarga berilgan to‘g‘ri javoblar.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3 ta geometrik shaklning maydonini kasrlar yordamida hisoblab kelishlari kerak (masalan, to‘g‘ri to‘rtburchak, uchburchak, doira).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bilan ishlashda amaliy mashqlar berish.</w:t>
      </w:r>
    </w:p>
    <w:p>
      <w:r>
        <w:rPr>
          <w:sz w:val="24"/>
        </w:rPr>
        <w:t>- Geometrik shakllarni chizish va ularning maydonlarini hisoblashda vizual yordamlar qo‘llash.</w:t>
      </w:r>
    </w:p>
    <w:p>
      <w:r>
        <w:rPr>
          <w:sz w:val="24"/>
        </w:rPr>
        <w:t>- O‘quvchilarni guruhlarga bo‘lib, bir-birlariga savollar berish va muhokama qilish imkoniyatini yaratish.</w:t>
      </w:r>
    </w:p>
    <w:p/>
    <w:p/>
    <w:p>
      <w:r>
        <w:rPr>
          <w:b/>
          <w:sz w:val="28"/>
        </w:rPr>
        <w:t>20. Kasrlar va algebraik ifodalar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algebraik ifodalar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va algebraik ifodalar haqidagi tushunchalarni o‘rgatish.</w:t>
      </w:r>
    </w:p>
    <w:p>
      <w:r>
        <w:rPr>
          <w:sz w:val="24"/>
        </w:rPr>
        <w:t>- Kasrlarni qo‘shish, ayirish, ko‘paytirish va bo‘lish amallarini bajarishni o‘rganish.</w:t>
      </w:r>
    </w:p>
    <w:p>
      <w:r>
        <w:rPr>
          <w:sz w:val="24"/>
        </w:rPr>
        <w:t>- Algebraik ifodalar bilan ishlash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 bilan ishlashni o‘rganadilar.</w:t>
      </w:r>
    </w:p>
    <w:p>
      <w:r>
        <w:rPr>
          <w:sz w:val="24"/>
        </w:rPr>
        <w:t>- Algebraik ifodalarni to‘g‘ri yozish va ularni soddalashtirishni biladilar.</w:t>
      </w:r>
    </w:p>
    <w:p>
      <w:r>
        <w:rPr>
          <w:sz w:val="24"/>
        </w:rPr>
        <w:t>- Matematik amallarni bajarishda kasrlar va algebraik ifodalarni qo‘llash ko‘nikmalarini egallaydilar.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Doska va markerlar</w:t>
      </w:r>
    </w:p>
    <w:p>
      <w:r>
        <w:rPr>
          <w:sz w:val="24"/>
        </w:rPr>
        <w:t>- Matematika darsligi</w:t>
      </w:r>
    </w:p>
    <w:p>
      <w:r>
        <w:rPr>
          <w:sz w:val="24"/>
        </w:rPr>
        <w:t>- Ishchi daftarlar</w:t>
      </w:r>
    </w:p>
    <w:p>
      <w:r>
        <w:rPr>
          <w:sz w:val="24"/>
        </w:rPr>
        <w:t>- Kasrlar va algebraik ifodalar bo‘yicha plakatlar</w:t>
      </w:r>
    </w:p>
    <w:p>
      <w:r>
        <w:rPr>
          <w:sz w:val="24"/>
        </w:rPr>
        <w:t>- Interaktiv taxta (agar mavjud bo‘lsa)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rejasini e'lon qilish.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O‘quvchilarga oldingi darsda o‘rganilgan mavzularni eslatish.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ko‘paytiramiz?"</w:t>
      </w:r>
    </w:p>
    <w:p>
      <w:r>
        <w:rPr>
          <w:sz w:val="24"/>
        </w:rPr>
        <w:t>- O‘quvchilardan misol keltirishlarini so‘rashingiz mumkin.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**Kasrlar**</w:t>
      </w:r>
    </w:p>
    <w:p>
      <w:r>
        <w:rPr>
          <w:sz w:val="24"/>
        </w:rPr>
        <w:t xml:space="preserve">   - Kasrlar haqida ta'rif berish: kasrlar butun sonlar va ulardan iborat.</w:t>
      </w:r>
    </w:p>
    <w:p>
      <w:r>
        <w:rPr>
          <w:sz w:val="24"/>
        </w:rPr>
        <w:t xml:space="preserve">   - Misol: 1/2, 3/4, 5/6.</w:t>
      </w:r>
    </w:p>
    <w:p>
      <w:r>
        <w:rPr>
          <w:b/>
          <w:sz w:val="28"/>
        </w:rPr>
        <w:t xml:space="preserve">   - Kasrlarni qo‘shish va ayirish qoidalari:</w:t>
      </w:r>
    </w:p>
    <w:p>
      <w:r>
        <w:rPr>
          <w:sz w:val="24"/>
        </w:rPr>
        <w:t xml:space="preserve">     - Bir xil asosli kasrlarni qo‘shish: a/b + c/b = (a+c)/b</w:t>
      </w:r>
    </w:p>
    <w:p>
      <w:r>
        <w:rPr>
          <w:sz w:val="24"/>
        </w:rPr>
        <w:t xml:space="preserve">     - Turli asosli kasrlarni qo‘shish: a/b + c/d = (ad + bc) / bd</w:t>
      </w:r>
    </w:p>
    <w:p>
      <w:r>
        <w:rPr>
          <w:sz w:val="24"/>
        </w:rPr>
        <w:t xml:space="preserve">   - Misol: 1/4 + 1/4 = 2/4 = 1/2.</w:t>
      </w:r>
    </w:p>
    <w:p>
      <w:r>
        <w:rPr>
          <w:sz w:val="24"/>
        </w:rPr>
        <w:t xml:space="preserve">   - Turli asosli kasrlar: 1/3 + 1/6 = (2 + 1) / 6 = 3/6 = 1/2.</w:t>
      </w:r>
    </w:p>
    <w:p/>
    <w:p>
      <w:r>
        <w:rPr>
          <w:b/>
          <w:sz w:val="28"/>
        </w:rPr>
        <w:t>2. **Algebraik ifodalar**</w:t>
      </w:r>
    </w:p>
    <w:p>
      <w:r>
        <w:rPr>
          <w:sz w:val="24"/>
        </w:rPr>
        <w:t xml:space="preserve">   - Algebraik ifodalar haqida tushuntirish: ifodalar o‘zgaruvchilar va sonlardan iborat.</w:t>
      </w:r>
    </w:p>
    <w:p>
      <w:r>
        <w:rPr>
          <w:sz w:val="24"/>
        </w:rPr>
        <w:t xml:space="preserve">   - Misol: 2x + 3, 5y - 7.</w:t>
      </w:r>
    </w:p>
    <w:p>
      <w:r>
        <w:rPr>
          <w:b/>
          <w:sz w:val="28"/>
        </w:rPr>
        <w:t xml:space="preserve">   - Algebraik ifodalarni soddalashtirish qoidalari:</w:t>
      </w:r>
    </w:p>
    <w:p>
      <w:r>
        <w:rPr>
          <w:sz w:val="24"/>
        </w:rPr>
        <w:t xml:space="preserve">     - O‘xshash a'zolarni birlashtirish: 3x + 2x = 5x.</w:t>
      </w:r>
    </w:p>
    <w:p>
      <w:r>
        <w:rPr>
          <w:sz w:val="24"/>
        </w:rPr>
        <w:t xml:space="preserve">   - Misol: 2x + 3x - 4 = 5x - 4.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quyidagi savollarni berish:</w:t>
      </w:r>
    </w:p>
    <w:p>
      <w:r>
        <w:rPr>
          <w:sz w:val="24"/>
        </w:rPr>
        <w:t xml:space="preserve">  - "1/3 + 1/6 ni qanday hisoblaymiz?"</w:t>
      </w:r>
    </w:p>
    <w:p>
      <w:r>
        <w:rPr>
          <w:sz w:val="24"/>
        </w:rPr>
        <w:t xml:space="preserve">  - "2x + 3x - 5 ni qanday soddalashtiramiz?"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1. 2/5 + 1/10 ni hisoblang.</w:t>
      </w:r>
    </w:p>
    <w:p>
      <w:r>
        <w:rPr>
          <w:sz w:val="24"/>
        </w:rPr>
        <w:t xml:space="preserve">  2. 4y - 3y + 2 ni soddalashtiring.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savollarga to‘g‘ri javob berishi.</w:t>
      </w:r>
    </w:p>
    <w:p>
      <w:r>
        <w:rPr>
          <w:sz w:val="24"/>
        </w:rPr>
        <w:t>- Amaliy topshiriqlarni bajarishdagi aniqlik va to‘g‘rilik.</w:t>
      </w:r>
    </w:p>
    <w:p>
      <w:r>
        <w:rPr>
          <w:sz w:val="24"/>
        </w:rPr>
        <w:t>- Dars davomida faol ishtirok etish.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- 1. 3/8 + 1/4 ni hisoblang.</w:t>
      </w:r>
    </w:p>
    <w:p>
      <w:r>
        <w:rPr>
          <w:sz w:val="24"/>
        </w:rPr>
        <w:t>- 2. 5x + 2 - 3x + 4 ni soddalashtiring.</w:t>
      </w:r>
    </w:p>
    <w:p>
      <w:r>
        <w:rPr>
          <w:sz w:val="24"/>
        </w:rPr>
        <w:t>- 3. O‘zingizning misollarni keltiring va ularni yeching.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va algebraik ifodalar bo‘yicha qo‘shimcha misollar berish.</w:t>
      </w:r>
    </w:p>
    <w:p>
      <w:r>
        <w:rPr>
          <w:sz w:val="24"/>
        </w:rPr>
        <w:t>- O‘quvchilarning individual ehtiyojlariga qarab, qo‘shimcha mashqlar tayyorlash.</w:t>
      </w:r>
    </w:p>
    <w:p>
      <w:r>
        <w:rPr>
          <w:sz w:val="24"/>
        </w:rPr>
        <w:t>- Darsda interaktiv metodlardan foydalanish: guruhlarda ishlash, o‘zaro baholash.</w:t>
      </w:r>
    </w:p>
    <w:p/>
    <w:p/>
    <w:p>
      <w:r>
        <w:rPr>
          <w:b/>
          <w:sz w:val="28"/>
        </w:rPr>
        <w:t>21. Kasrlar va funksiyalar</w:t>
      </w:r>
    </w:p>
    <w:p>
      <w:r>
        <w:rPr>
          <w:sz w:val="24"/>
        </w:rPr>
        <w:t># 1. Mavzu nomi</w:t>
      </w:r>
    </w:p>
    <w:p>
      <w:r>
        <w:rPr>
          <w:sz w:val="24"/>
        </w:rPr>
        <w:t>Kasrlar va funksiyalar</w:t>
      </w:r>
    </w:p>
    <w:p/>
    <w:p>
      <w:r>
        <w:rPr>
          <w:sz w:val="24"/>
        </w:rPr>
        <w:t># 2. Maqsad va vazifalar</w:t>
      </w:r>
    </w:p>
    <w:p>
      <w:r>
        <w:rPr>
          <w:sz w:val="24"/>
        </w:rPr>
        <w:t>- O‘quvchilarga kasrlar va funksiyalar tushunchalarini o‘rganish.</w:t>
      </w:r>
    </w:p>
    <w:p>
      <w:r>
        <w:rPr>
          <w:sz w:val="24"/>
        </w:rPr>
        <w:t>- Kasrlar bilan amallarni bajarish ko‘nikmalarini rivojlantirish.</w:t>
      </w:r>
    </w:p>
    <w:p>
      <w:r>
        <w:rPr>
          <w:sz w:val="24"/>
        </w:rPr>
        <w:t>- Funksiyalarni aniqlash va ularning grafiklarini chizish.</w:t>
      </w:r>
    </w:p>
    <w:p/>
    <w:p>
      <w:r>
        <w:rPr>
          <w:sz w:val="24"/>
        </w:rPr>
        <w:t># 3. Kutilayotgan o‘quv natijalari</w:t>
      </w:r>
    </w:p>
    <w:p>
      <w:r>
        <w:rPr>
          <w:sz w:val="24"/>
        </w:rPr>
        <w:t>- O‘quvchilar kasrlar bilan ishlashni bilishadi.</w:t>
      </w:r>
    </w:p>
    <w:p>
      <w:r>
        <w:rPr>
          <w:sz w:val="24"/>
        </w:rPr>
        <w:t>- O‘quvchilar funksiyalarni tushunish va ularni grafikda ifodalash qobiliyatiga ega bo‘ladilar.</w:t>
      </w:r>
    </w:p>
    <w:p>
      <w:r>
        <w:rPr>
          <w:sz w:val="24"/>
        </w:rPr>
        <w:t>- O‘quvchilar kasrlar va funksiyalar o‘rtasidagi bog‘lanishni ko‘ra oladilar.</w:t>
      </w:r>
    </w:p>
    <w:p/>
    <w:p>
      <w:r>
        <w:rPr>
          <w:sz w:val="24"/>
        </w:rPr>
        <w:t># 4. Jihoz va vositalar</w:t>
      </w:r>
    </w:p>
    <w:p>
      <w:r>
        <w:rPr>
          <w:sz w:val="24"/>
        </w:rPr>
        <w:t>- Ta'lim dasturlari</w:t>
      </w:r>
    </w:p>
    <w:p>
      <w:r>
        <w:rPr>
          <w:sz w:val="24"/>
        </w:rPr>
        <w:t>- Taxta va markerlar</w:t>
      </w:r>
    </w:p>
    <w:p>
      <w:r>
        <w:rPr>
          <w:sz w:val="24"/>
        </w:rPr>
        <w:t>- Grafik qog‘oz</w:t>
      </w:r>
    </w:p>
    <w:p>
      <w:r>
        <w:rPr>
          <w:sz w:val="24"/>
        </w:rPr>
        <w:t>- Hisoblagichlar</w:t>
      </w:r>
    </w:p>
    <w:p>
      <w:r>
        <w:rPr>
          <w:sz w:val="24"/>
        </w:rPr>
        <w:t>- O‘quv qo‘llanmalari</w:t>
      </w:r>
    </w:p>
    <w:p/>
    <w:p>
      <w:r>
        <w:rPr>
          <w:sz w:val="24"/>
        </w:rPr>
        <w:t># 5. Darsning borishi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vazifalarini tushuntirish.</w:t>
      </w:r>
    </w:p>
    <w:p/>
    <w:p>
      <w:r>
        <w:rPr>
          <w:sz w:val="24"/>
        </w:rPr>
        <w:t>### O‘tgan mavzuni takrorlash</w:t>
      </w:r>
    </w:p>
    <w:p>
      <w:r>
        <w:rPr>
          <w:sz w:val="24"/>
        </w:rPr>
        <w:t>- O‘tgan darsda o‘rganilgan mavzularni qisqacha takrorlash.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 bilan qanday amallar bajariladi?"</w:t>
      </w:r>
    </w:p>
    <w:p>
      <w:r>
        <w:rPr>
          <w:sz w:val="24"/>
        </w:rPr>
        <w:t>- O‘quvchilarni kasrlar bilan oddiy misollar keltirishga taklif qilish.</w:t>
      </w:r>
    </w:p>
    <w:p/>
    <w:p>
      <w:r>
        <w:rPr>
          <w:sz w:val="24"/>
        </w:rPr>
        <w:t>### Yangi mavzuni tushuntirish (batafsil — qadam-baqadam)</w:t>
      </w:r>
    </w:p>
    <w:p/>
    <w:p>
      <w:r>
        <w:rPr>
          <w:b/>
          <w:sz w:val="28"/>
        </w:rPr>
        <w:t>1. **Kasrlar bilan amallar**</w:t>
      </w:r>
    </w:p>
    <w:p>
      <w:r>
        <w:rPr>
          <w:b/>
          <w:sz w:val="28"/>
        </w:rPr>
        <w:t xml:space="preserve">   - Kasrlarni qo‘shish va ayirish:</w:t>
      </w:r>
    </w:p>
    <w:p>
      <w:r>
        <w:rPr>
          <w:sz w:val="24"/>
        </w:rPr>
        <w:t xml:space="preserve">     - Misol: \( \frac{1}{3} + \frac{1}{6} = \frac{2}{6} + \frac{1}{6} = \frac{3}{6} = \frac{1}{2} \)</w:t>
      </w:r>
    </w:p>
    <w:p>
      <w:r>
        <w:rPr>
          <w:b/>
          <w:sz w:val="28"/>
        </w:rPr>
        <w:t xml:space="preserve">   - Kasrlarni ko‘paytirish va bo‘lish:</w:t>
      </w:r>
    </w:p>
    <w:p>
      <w:r>
        <w:rPr>
          <w:sz w:val="24"/>
        </w:rPr>
        <w:t xml:space="preserve">     - Misol: \( \frac{2}{3} \times \frac{3}{4} = \frac{6}{12} = \frac{1}{2} \)</w:t>
      </w:r>
    </w:p>
    <w:p/>
    <w:p>
      <w:r>
        <w:rPr>
          <w:b/>
          <w:sz w:val="28"/>
        </w:rPr>
        <w:t>2. **Funksiyalar**</w:t>
      </w:r>
    </w:p>
    <w:p>
      <w:r>
        <w:rPr>
          <w:sz w:val="24"/>
        </w:rPr>
        <w:t xml:space="preserve">   - Funksiya tushunchasi: \( f(x) = ax + b \) shaklida ifodalangan.</w:t>
      </w:r>
    </w:p>
    <w:p>
      <w:r>
        <w:rPr>
          <w:b/>
          <w:sz w:val="28"/>
        </w:rPr>
        <w:t xml:space="preserve">   - Funksiyaning grafikini chizish:</w:t>
      </w:r>
    </w:p>
    <w:p>
      <w:r>
        <w:rPr>
          <w:sz w:val="24"/>
        </w:rPr>
        <w:t xml:space="preserve">     - Misol: \( f(x) = 2x + 1 \) funktsiyasining grafikini chizish.</w:t>
      </w:r>
    </w:p>
    <w:p>
      <w:r>
        <w:rPr>
          <w:sz w:val="24"/>
        </w:rPr>
        <w:t xml:space="preserve">     - O‘quvchilarni grafik chizish jarayonida yordam berish.</w:t>
      </w:r>
    </w:p>
    <w:p/>
    <w:p>
      <w:r>
        <w:rPr>
          <w:sz w:val="24"/>
        </w:rPr>
        <w:t>### Mustahkamlash (savol-javob, amaliy topshiriqlar)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"Kasrlarni qanday qo‘shasiz?"</w:t>
      </w:r>
    </w:p>
    <w:p>
      <w:r>
        <w:rPr>
          <w:sz w:val="24"/>
        </w:rPr>
        <w:t xml:space="preserve">  - "Funksiyaning grafikini qanday chizasiz?"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kasrlar bilan amallarni bajarish topshiriqlari berish.</w:t>
      </w:r>
    </w:p>
    <w:p>
      <w:r>
        <w:rPr>
          <w:sz w:val="24"/>
        </w:rPr>
        <w:t xml:space="preserve">  - Funksiyalar uchun grafiklar chizish.</w:t>
      </w:r>
    </w:p>
    <w:p/>
    <w:p>
      <w:r>
        <w:rPr>
          <w:sz w:val="24"/>
        </w:rPr>
        <w:t># 6. Baholash mezonlari</w:t>
      </w:r>
    </w:p>
    <w:p>
      <w:r>
        <w:rPr>
          <w:sz w:val="24"/>
        </w:rPr>
        <w:t>- O‘quvchilarning dars davomida faol ishtiroki.</w:t>
      </w:r>
    </w:p>
    <w:p>
      <w:r>
        <w:rPr>
          <w:sz w:val="24"/>
        </w:rPr>
        <w:t>- Amaliy topshiriqlarni bajarish natijalari.</w:t>
      </w:r>
    </w:p>
    <w:p>
      <w:r>
        <w:rPr>
          <w:sz w:val="24"/>
        </w:rPr>
        <w:t>- Savollarga berilgan to‘g‘ri javoblar.</w:t>
      </w:r>
    </w:p>
    <w:p/>
    <w:p>
      <w:r>
        <w:rPr>
          <w:sz w:val="24"/>
        </w:rPr>
        <w:t># 7. Uyga vazifa</w:t>
      </w:r>
    </w:p>
    <w:p>
      <w:r>
        <w:rPr>
          <w:sz w:val="24"/>
        </w:rPr>
        <w:t>- Kasrlar bilan amallarni bajarish bo‘yicha 5 ta misol.</w:t>
      </w:r>
    </w:p>
    <w:p>
      <w:r>
        <w:rPr>
          <w:sz w:val="24"/>
        </w:rPr>
        <w:t>- 2 ta funksiya berilgan holda ularning grafiklarini chizish.</w:t>
      </w:r>
    </w:p>
    <w:p/>
    <w:p>
      <w:r>
        <w:rPr>
          <w:sz w:val="24"/>
        </w:rPr>
        <w:t># 8. Qo‘shimcha metodik tavsiyalar</w:t>
      </w:r>
    </w:p>
    <w:p>
      <w:r>
        <w:rPr>
          <w:sz w:val="24"/>
        </w:rPr>
        <w:t>- O‘quvchilarga kasrlar va funksiyalarni o‘rganishda qo‘shimcha resurslar (kitoblar, video darslar) tavsiya etish.</w:t>
      </w:r>
    </w:p>
    <w:p>
      <w:r>
        <w:rPr>
          <w:sz w:val="24"/>
        </w:rPr>
        <w:t>- O‘quvchilarni guruhlarga bo‘lib, bir-birlariga yordam berishlarini rag‘batlantirish.</w:t>
      </w:r>
    </w:p>
    <w:p/>
    <w:p/>
    <w:p>
      <w:r>
        <w:rPr>
          <w:b/>
          <w:sz w:val="28"/>
        </w:rPr>
        <w:t>22. Kasrlar va grafiklar</w:t>
      </w:r>
    </w:p>
    <w:p>
      <w:r>
        <w:rPr>
          <w:sz w:val="24"/>
        </w:rPr>
        <w:t># 1. Mavzu nomi</w:t>
      </w:r>
    </w:p>
    <w:p>
      <w:r>
        <w:rPr>
          <w:sz w:val="24"/>
        </w:rPr>
        <w:t>Kasrlar va grafiklar</w:t>
      </w:r>
    </w:p>
    <w:p/>
    <w:p>
      <w:r>
        <w:rPr>
          <w:sz w:val="24"/>
        </w:rPr>
        <w:t>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grafikda ifodalashni o‘rganish.</w:t>
      </w:r>
    </w:p>
    <w:p>
      <w:r>
        <w:rPr>
          <w:sz w:val="24"/>
        </w:rPr>
        <w:t>- Kasrlar bilan bog‘liq amallarni bajarish ko‘nikmalarini rivojlantirish.</w:t>
      </w:r>
    </w:p>
    <w:p/>
    <w:p>
      <w:r>
        <w:rPr>
          <w:sz w:val="24"/>
        </w:rPr>
        <w:t># 3. Kutilayotgan o‘quv natijalari</w:t>
      </w:r>
    </w:p>
    <w:p>
      <w:r>
        <w:rPr>
          <w:sz w:val="24"/>
        </w:rPr>
        <w:t>- O‘quvchilar kasrlarni aniqlay olishadi.</w:t>
      </w:r>
    </w:p>
    <w:p>
      <w:r>
        <w:rPr>
          <w:sz w:val="24"/>
        </w:rPr>
        <w:t>- O‘quvchilar kasrlarni grafikda ifodalashni bilishadi.</w:t>
      </w:r>
    </w:p>
    <w:p>
      <w:r>
        <w:rPr>
          <w:sz w:val="24"/>
        </w:rPr>
        <w:t>- O‘quvchilar kasrlar bilan bog‘liq amallarni to‘g‘ri bajarish ko‘nikmalariga ega bo‘lishadi.</w:t>
      </w:r>
    </w:p>
    <w:p/>
    <w:p>
      <w:r>
        <w:rPr>
          <w:sz w:val="24"/>
        </w:rPr>
        <w:t># 4. Jihoz va vositalar</w:t>
      </w:r>
    </w:p>
    <w:p>
      <w:r>
        <w:rPr>
          <w:sz w:val="24"/>
        </w:rPr>
        <w:t>- Ta’lim dasturi</w:t>
      </w:r>
    </w:p>
    <w:p>
      <w:r>
        <w:rPr>
          <w:sz w:val="24"/>
        </w:rPr>
        <w:t>- Doska va markerlar</w:t>
      </w:r>
    </w:p>
    <w:p>
      <w:r>
        <w:rPr>
          <w:sz w:val="24"/>
        </w:rPr>
        <w:t>- Grafik qog‘oz</w:t>
      </w:r>
    </w:p>
    <w:p>
      <w:r>
        <w:rPr>
          <w:sz w:val="24"/>
        </w:rPr>
        <w:t>- Kasrlar bilan bog‘liq misollar va mashqlar</w:t>
      </w:r>
    </w:p>
    <w:p>
      <w:r>
        <w:rPr>
          <w:sz w:val="24"/>
        </w:rPr>
        <w:t>- Kompyuter yoki proyektor (agar mavjud bo‘lsa)</w:t>
      </w:r>
    </w:p>
    <w:p/>
    <w:p>
      <w:r>
        <w:rPr>
          <w:sz w:val="24"/>
        </w:rPr>
        <w:t># 5. Darsning borishi</w:t>
      </w:r>
    </w:p>
    <w:p/>
    <w:p>
      <w:r>
        <w:rPr>
          <w:sz w:val="24"/>
        </w:rPr>
        <w:t>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 rejasi bilan tanishtirish.</w:t>
      </w:r>
    </w:p>
    <w:p/>
    <w:p>
      <w:r>
        <w:rPr>
          <w:sz w:val="24"/>
        </w:rPr>
        <w:t>## O‘tgan mavzuni takrorlash</w:t>
      </w:r>
    </w:p>
    <w:p>
      <w:r>
        <w:rPr>
          <w:b/>
          <w:sz w:val="28"/>
        </w:rPr>
        <w:t>- O‘quvchilarga avvalgi mavzu (masalan, butun sonlar) haqida savollar berish:</w:t>
      </w:r>
    </w:p>
    <w:p>
      <w:r>
        <w:rPr>
          <w:sz w:val="24"/>
        </w:rPr>
        <w:t xml:space="preserve">  - "Butun sonlar nimani anglatadi?"</w:t>
      </w:r>
    </w:p>
    <w:p>
      <w:r>
        <w:rPr>
          <w:sz w:val="24"/>
        </w:rPr>
        <w:t xml:space="preserve">  - "Butun sonlar bilan qanday amallar bajarish mumkin?"</w:t>
      </w:r>
    </w:p>
    <w:p/>
    <w:p>
      <w:r>
        <w:rPr>
          <w:sz w:val="24"/>
        </w:rPr>
        <w:t>## Yangi mavzuni tushuntirish</w:t>
      </w:r>
    </w:p>
    <w:p>
      <w:r>
        <w:rPr>
          <w:b/>
          <w:sz w:val="28"/>
        </w:rPr>
        <w:t>1. **Kasrlar haqida tushuncha**</w:t>
      </w:r>
    </w:p>
    <w:p>
      <w:r>
        <w:rPr>
          <w:sz w:val="24"/>
        </w:rPr>
        <w:t xml:space="preserve">   - Kasrlar - bu biror butun bo‘lakning qismi. Masalan, 1/2, 3/4 kabi.</w:t>
      </w:r>
    </w:p>
    <w:p>
      <w:r>
        <w:rPr>
          <w:sz w:val="24"/>
        </w:rPr>
        <w:t xml:space="preserve">   - Kasrlar ikkita qismdan iborat: yuqoridagi raqam (numerator) va pastdagi raqam (denominator).</w:t>
      </w:r>
    </w:p>
    <w:p/>
    <w:p>
      <w:r>
        <w:rPr>
          <w:b/>
          <w:sz w:val="28"/>
        </w:rPr>
        <w:t>2. **Kasrlar turli xil**</w:t>
      </w:r>
    </w:p>
    <w:p>
      <w:r>
        <w:rPr>
          <w:sz w:val="24"/>
        </w:rPr>
        <w:t xml:space="preserve">   - **Oddiy kasrlar**: yuqoridagi raqam pastdagidan kichik bo‘lsa (masalan, 1/3).</w:t>
      </w:r>
    </w:p>
    <w:p>
      <w:r>
        <w:rPr>
          <w:sz w:val="24"/>
        </w:rPr>
        <w:t xml:space="preserve">   - **Butun kasrlar**: yuqoridagi raqam pastdagidan katta bo‘lsa (masalan, 5/3).</w:t>
      </w:r>
    </w:p>
    <w:p>
      <w:r>
        <w:rPr>
          <w:sz w:val="24"/>
        </w:rPr>
        <w:t xml:space="preserve">   - **Aralash sonlar**: butun qism va kasr qismidan iborat (masalan, 2 1/2).</w:t>
      </w:r>
    </w:p>
    <w:p/>
    <w:p>
      <w:r>
        <w:rPr>
          <w:b/>
          <w:sz w:val="28"/>
        </w:rPr>
        <w:t>3. **Kasrlarni grafikda ifodalash**</w:t>
      </w:r>
    </w:p>
    <w:p>
      <w:r>
        <w:rPr>
          <w:sz w:val="24"/>
        </w:rPr>
        <w:t xml:space="preserve">   - Kasrlarni grafikda ifodalash uchun x va y o‘qlarini chizish.</w:t>
      </w:r>
    </w:p>
    <w:p>
      <w:r>
        <w:rPr>
          <w:sz w:val="24"/>
        </w:rPr>
        <w:t xml:space="preserve">   - Masalan, 1/2 kasrini grafikda ifodalash: y = 1/2 chizig‘ini chizish.</w:t>
      </w:r>
    </w:p>
    <w:p/>
    <w:p>
      <w:r>
        <w:rPr>
          <w:b/>
          <w:sz w:val="28"/>
        </w:rPr>
        <w:t>4. **Kasrlar bilan amallar**</w:t>
      </w:r>
    </w:p>
    <w:p>
      <w:r>
        <w:rPr>
          <w:sz w:val="24"/>
        </w:rPr>
        <w:t xml:space="preserve">   - **Qo‘shish**: a/b + c/d = (ad + bc) / bd</w:t>
      </w:r>
    </w:p>
    <w:p>
      <w:r>
        <w:rPr>
          <w:sz w:val="24"/>
        </w:rPr>
        <w:t xml:space="preserve">   - **Ayirish**: a/b - c/d = (ad - bc) / bd</w:t>
      </w:r>
    </w:p>
    <w:p>
      <w:r>
        <w:rPr>
          <w:sz w:val="24"/>
        </w:rPr>
        <w:t xml:space="preserve">   - **Ko‘paytirish**: a/b * c/d = ac / bd</w:t>
      </w:r>
    </w:p>
    <w:p>
      <w:r>
        <w:rPr>
          <w:sz w:val="24"/>
        </w:rPr>
        <w:t xml:space="preserve">   - **Bo‘lish**: a/b ÷ c/d = a/b * d/c</w:t>
      </w:r>
    </w:p>
    <w:p/>
    <w:p>
      <w:r>
        <w:rPr>
          <w:sz w:val="24"/>
        </w:rPr>
        <w:t>## Mustahkamlash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"1/4 + 1/4 ni qanday hisoblaymiz?"</w:t>
      </w:r>
    </w:p>
    <w:p>
      <w:r>
        <w:rPr>
          <w:sz w:val="24"/>
        </w:rPr>
        <w:t xml:space="preserve">  - "2/3 - 1/6 ni qanday bajarish mumkin?"</w:t>
      </w:r>
    </w:p>
    <w:p/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Grafik qog‘ozda berilgan kasrlarni chizish.</w:t>
      </w:r>
    </w:p>
    <w:p>
      <w:r>
        <w:rPr>
          <w:sz w:val="24"/>
        </w:rPr>
        <w:t xml:space="preserve">  - O‘quvchilarga 3 ta kasrni berish va ularni grafikda ifodalashni so‘rash.</w:t>
      </w:r>
    </w:p>
    <w:p/>
    <w:p>
      <w:r>
        <w:rPr>
          <w:sz w:val="24"/>
        </w:rPr>
        <w:t># 6. Baholash mezonlari</w:t>
      </w:r>
    </w:p>
    <w:p>
      <w:r>
        <w:rPr>
          <w:sz w:val="24"/>
        </w:rPr>
        <w:t>- O‘quvchilarning kasrlar haqida tushunchasi.</w:t>
      </w:r>
    </w:p>
    <w:p>
      <w:r>
        <w:rPr>
          <w:sz w:val="24"/>
        </w:rPr>
        <w:t>- Grafikda kasrlarni to‘g‘ri ifodalash qobiliyati.</w:t>
      </w:r>
    </w:p>
    <w:p>
      <w:r>
        <w:rPr>
          <w:sz w:val="24"/>
        </w:rPr>
        <w:t>- Amaliy topshiriqlarni bajarishdagi muvaffaqiyat.</w:t>
      </w:r>
    </w:p>
    <w:p/>
    <w:p>
      <w:r>
        <w:rPr>
          <w:sz w:val="24"/>
        </w:rPr>
        <w:t># 7. Uyga vazifa</w:t>
      </w:r>
    </w:p>
    <w:p>
      <w:r>
        <w:rPr>
          <w:sz w:val="24"/>
        </w:rPr>
        <w:t>- O‘quvchilarga 5 ta kasrni grafikda ifodalash topshirig‘i berish.</w:t>
      </w:r>
    </w:p>
    <w:p>
      <w:r>
        <w:rPr>
          <w:sz w:val="24"/>
        </w:rPr>
        <w:t>- Kasrlar bilan bog‘liq 10 ta misolni yechish.</w:t>
      </w:r>
    </w:p>
    <w:p/>
    <w:p>
      <w:r>
        <w:rPr>
          <w:sz w:val="24"/>
        </w:rPr>
        <w:t># 8. Qo‘shimcha metodik tavsiyalar</w:t>
      </w:r>
    </w:p>
    <w:p>
      <w:r>
        <w:rPr>
          <w:sz w:val="24"/>
        </w:rPr>
        <w:t>- O‘quvchilarga kasrlar bilan bog‘liq o‘yinlar va interaktiv mashqlarni tashkil etish.</w:t>
      </w:r>
    </w:p>
    <w:p>
      <w:r>
        <w:rPr>
          <w:sz w:val="24"/>
        </w:rPr>
        <w:t>- Grafiklarni chizishda yordam berish uchun dasturiy ta’minotlardan foydalanish.</w:t>
      </w:r>
    </w:p>
    <w:p/>
    <w:p/>
    <w:p>
      <w:r>
        <w:rPr>
          <w:b/>
          <w:sz w:val="28"/>
        </w:rPr>
        <w:t>23. Kasrlar va matematik model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matematik model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**Maqsad:** O‘quvchilarga kasrlar tushunchasini, ularning matematik modellarini va amaliy qo‘llanilishini o‘rgatish.</w:t>
      </w:r>
    </w:p>
    <w:p/>
    <w:p>
      <w:r>
        <w:rPr>
          <w:sz w:val="24"/>
        </w:rPr>
        <w:t>**Vazifalar:**</w:t>
      </w:r>
    </w:p>
    <w:p>
      <w:r>
        <w:rPr>
          <w:sz w:val="24"/>
        </w:rPr>
        <w:t>- Kasrlar haqida nazariy bilimlarni berish.</w:t>
      </w:r>
    </w:p>
    <w:p>
      <w:r>
        <w:rPr>
          <w:sz w:val="24"/>
        </w:rPr>
        <w:t>- Kasrlarni matematik model sifatida tushuntirish.</w:t>
      </w:r>
    </w:p>
    <w:p>
      <w:r>
        <w:rPr>
          <w:sz w:val="24"/>
        </w:rPr>
        <w:t>- O‘quvchilarga kasrlar bilan amaliy masalalarni yechishda yordam berish.</w:t>
      </w:r>
    </w:p>
    <w:p/>
    <w:p>
      <w:r>
        <w:rPr>
          <w:sz w:val="24"/>
        </w:rPr>
        <w:t>### 3. Kutilayotgan o‘quv natijalari</w:t>
      </w:r>
    </w:p>
    <w:p>
      <w:r>
        <w:rPr>
          <w:b/>
          <w:sz w:val="28"/>
        </w:rPr>
        <w:t>O‘quvchilar:</w:t>
      </w:r>
    </w:p>
    <w:p>
      <w:r>
        <w:rPr>
          <w:sz w:val="24"/>
        </w:rPr>
        <w:t>- Kasrlar tushunchasini va ularning turli ko‘rinishlarini bilishadi.</w:t>
      </w:r>
    </w:p>
    <w:p>
      <w:r>
        <w:rPr>
          <w:sz w:val="24"/>
        </w:rPr>
        <w:t>- Kasrlarni matematik modellar sifatida qo‘llay olishadi.</w:t>
      </w:r>
    </w:p>
    <w:p>
      <w:r>
        <w:rPr>
          <w:sz w:val="24"/>
        </w:rPr>
        <w:t>- Kasrlar bilan bog‘liq masalalarni yechish qobiliyatiga ega bo‘lishadi.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Ta'limiy materiallar (darsliklar, qo‘shimcha materiallar)</w:t>
      </w:r>
    </w:p>
    <w:p>
      <w:r>
        <w:rPr>
          <w:sz w:val="24"/>
        </w:rPr>
        <w:t>- Taxta va markerlar</w:t>
      </w:r>
    </w:p>
    <w:p>
      <w:r>
        <w:rPr>
          <w:sz w:val="24"/>
        </w:rPr>
        <w:t>- Proyektor (agar kerak bo‘lsa)</w:t>
      </w:r>
    </w:p>
    <w:p>
      <w:r>
        <w:rPr>
          <w:sz w:val="24"/>
        </w:rPr>
        <w:t>- Amaliy topshiriqlar uchun varaqalar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ro‘yxatga olish.</w:t>
      </w:r>
    </w:p>
    <w:p>
      <w:r>
        <w:rPr>
          <w:sz w:val="24"/>
        </w:rPr>
        <w:t>- Dars mavzusini e'lon qilish va dars maqsadini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ta'riflash mumkin?"</w:t>
      </w:r>
    </w:p>
    <w:p>
      <w:r>
        <w:rPr>
          <w:sz w:val="24"/>
        </w:rPr>
        <w:t>- O‘tgan mavzuda o‘rganilgan kasrlarning turli ko‘rinishlari (oddiy, aralash) haqida qisqacha muhokama.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 tushunchasi:**</w:t>
      </w:r>
    </w:p>
    <w:p>
      <w:r>
        <w:rPr>
          <w:sz w:val="24"/>
        </w:rPr>
        <w:t xml:space="preserve">   - Oddiy kasr: a/b, bunda a - kasrning yuqori qismi (numerator), b - pastki qismi (denominator).</w:t>
      </w:r>
    </w:p>
    <w:p>
      <w:r>
        <w:rPr>
          <w:sz w:val="24"/>
        </w:rPr>
        <w:t xml:space="preserve">   - Aralash kasr: 1 1/2 kabi ko‘rinishlar.</w:t>
      </w:r>
    </w:p>
    <w:p/>
    <w:p>
      <w:r>
        <w:rPr>
          <w:b/>
          <w:sz w:val="28"/>
        </w:rPr>
        <w:t>2. **Matematik model sifatida kasrlar:**</w:t>
      </w:r>
    </w:p>
    <w:p>
      <w:r>
        <w:rPr>
          <w:sz w:val="24"/>
        </w:rPr>
        <w:t xml:space="preserve">   - Kasrlar matematik modellar sifatida real hayotdagi muammolarni yechishda qo‘llaniladi. Masalan, pishirishda ingredientlar miqdorini hisoblash.</w:t>
      </w:r>
    </w:p>
    <w:p/>
    <w:p>
      <w:r>
        <w:rPr>
          <w:b/>
          <w:sz w:val="28"/>
        </w:rPr>
        <w:t>3. **Kasrlarni qo‘shish va ayirish:**</w:t>
      </w:r>
    </w:p>
    <w:p>
      <w:r>
        <w:rPr>
          <w:sz w:val="24"/>
        </w:rPr>
        <w:t xml:space="preserve">   - Qo‘shish: a/b + c/d = (ad + bc) / bd</w:t>
      </w:r>
    </w:p>
    <w:p>
      <w:r>
        <w:rPr>
          <w:sz w:val="24"/>
        </w:rPr>
        <w:t xml:space="preserve">   - Ayirish: a/b - c/d = (ad - bc) / bd</w:t>
      </w:r>
    </w:p>
    <w:p>
      <w:r>
        <w:rPr>
          <w:sz w:val="24"/>
        </w:rPr>
        <w:t xml:space="preserve">   - Misol: 1/2 + 1/3 = (1*3 + 2*1) / (2*3) = 5/6</w:t>
      </w:r>
    </w:p>
    <w:p/>
    <w:p>
      <w:r>
        <w:rPr>
          <w:b/>
          <w:sz w:val="28"/>
        </w:rPr>
        <w:t>4. **Kasrlarni ko‘paytirish va bo‘lish:**</w:t>
      </w:r>
    </w:p>
    <w:p>
      <w:r>
        <w:rPr>
          <w:sz w:val="24"/>
        </w:rPr>
        <w:t xml:space="preserve">   - Ko‘paytirish: a/b * c/d = (a*c) / (b*d)</w:t>
      </w:r>
    </w:p>
    <w:p>
      <w:r>
        <w:rPr>
          <w:sz w:val="24"/>
        </w:rPr>
        <w:t xml:space="preserve">   - Bo‘lish: a/b ÷ c/d = (a*d) / (b*c)</w:t>
      </w:r>
    </w:p>
    <w:p>
      <w:r>
        <w:rPr>
          <w:sz w:val="24"/>
        </w:rPr>
        <w:t xml:space="preserve">   - Misol: 1/2 * 3/4 = (1*3) / (2*4) = 3/8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"1/4 + 1/2 ni qanday hisoblaymiz?"</w:t>
      </w:r>
    </w:p>
    <w:p>
      <w:r>
        <w:rPr>
          <w:sz w:val="24"/>
        </w:rPr>
        <w:t xml:space="preserve">  - "3/5 - 1/10 ni yechish uchun qanday qadamlarni bajaramiz?"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- 2/3 + 1/6</w:t>
      </w:r>
    </w:p>
    <w:p>
      <w:r>
        <w:rPr>
          <w:sz w:val="24"/>
        </w:rPr>
        <w:t xml:space="preserve">  - 5/8 - 1/4</w:t>
      </w:r>
    </w:p>
    <w:p>
      <w:r>
        <w:rPr>
          <w:sz w:val="24"/>
        </w:rPr>
        <w:t xml:space="preserve">  - 2/5 * 3/10</w:t>
      </w:r>
    </w:p>
    <w:p>
      <w:r>
        <w:rPr>
          <w:sz w:val="24"/>
        </w:rPr>
        <w:t xml:space="preserve">  - 1/2 ÷ 1/4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 faolligi.</w:t>
      </w:r>
    </w:p>
    <w:p>
      <w:r>
        <w:rPr>
          <w:sz w:val="24"/>
        </w:rPr>
        <w:t>- Mustahkamlash jarayonida berilgan savollarga to‘g‘ri javob berish.</w:t>
      </w:r>
    </w:p>
    <w:p>
      <w:r>
        <w:rPr>
          <w:sz w:val="24"/>
        </w:rPr>
        <w:t>- Amaliy topshiriqlarni to‘g‘ri yechish.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Darsda o‘rganilgan kasrlar bilan bog‘liq masalalarni yechish.</w:t>
      </w:r>
    </w:p>
    <w:p>
      <w:r>
        <w:rPr>
          <w:sz w:val="24"/>
        </w:rPr>
        <w:t>- 5 ta kasr qo‘shish va ayirish masalalarini yozish.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haqida ko‘proq misollar keltirish va amaliyotda qo‘llashga undash.</w:t>
      </w:r>
    </w:p>
    <w:p>
      <w:r>
        <w:rPr>
          <w:sz w:val="24"/>
        </w:rPr>
        <w:t>- Darsda interaktiv usullarni qo‘llash, masalan, guruhlar o‘rtasida raqobat tashkil etish.</w:t>
      </w:r>
    </w:p>
    <w:p>
      <w:r>
        <w:rPr>
          <w:sz w:val="24"/>
        </w:rPr>
        <w:t>- O‘quvchilarga kasrlar bilan bog‘liq o‘yinlar va vazifalarni taklif qilish.</w:t>
      </w:r>
    </w:p>
    <w:p/>
    <w:p/>
    <w:p>
      <w:r>
        <w:rPr>
          <w:b/>
          <w:sz w:val="28"/>
        </w:rPr>
        <w:t>24. Kasrlar va amaliyot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amaliyot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**Maqsad:** O‘quvchilarga kasrlar bilan ishlashni, ularning amaliyotda qo‘llanilishini o‘rgatish.</w:t>
      </w:r>
    </w:p>
    <w:p>
      <w:r>
        <w:rPr>
          <w:sz w:val="24"/>
        </w:rPr>
        <w:t>**Vazifalar:**</w:t>
      </w:r>
    </w:p>
    <w:p>
      <w:r>
        <w:rPr>
          <w:sz w:val="24"/>
        </w:rPr>
        <w:t>- Kasrlarni qo‘shish, ayirish, ko‘paytirish va bo‘lishni o‘rganish.</w:t>
      </w:r>
    </w:p>
    <w:p>
      <w:r>
        <w:rPr>
          <w:sz w:val="24"/>
        </w:rPr>
        <w:t>- Kasrlar bilan amaliy masalalarni yechish.</w:t>
      </w:r>
    </w:p>
    <w:p>
      <w:r>
        <w:rPr>
          <w:sz w:val="24"/>
        </w:rPr>
        <w:t>- O‘quvchilarda kasrlar haqida tushuncha va ko‘nikmalarni shakllantirish.</w:t>
      </w:r>
    </w:p>
    <w:p/>
    <w:p>
      <w:r>
        <w:rPr>
          <w:sz w:val="24"/>
        </w:rPr>
        <w:t>### 3. Kutilayotgan o‘quv natijalari</w:t>
      </w:r>
    </w:p>
    <w:p>
      <w:r>
        <w:rPr>
          <w:b/>
          <w:sz w:val="28"/>
        </w:rPr>
        <w:t>O‘quvchilar:</w:t>
      </w:r>
    </w:p>
    <w:p>
      <w:r>
        <w:rPr>
          <w:sz w:val="24"/>
        </w:rPr>
        <w:t>- Kasrlarni to‘g‘ri va samarali qo‘shish, ayirish, ko‘paytirish va bo‘lishni bilishadi.</w:t>
      </w:r>
    </w:p>
    <w:p>
      <w:r>
        <w:rPr>
          <w:sz w:val="24"/>
        </w:rPr>
        <w:t>- Kasrlar bilan bog‘liq amaliy masalalarni yechish ko‘nikmalariga ega bo‘lishadi.</w:t>
      </w:r>
    </w:p>
    <w:p>
      <w:r>
        <w:rPr>
          <w:sz w:val="24"/>
        </w:rPr>
        <w:t>- Kasrlarni turli kontekstlarda qo‘llashni o‘rganishadi.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ta'minoti: doska, markerlar, kalkulyatorlar.</w:t>
      </w:r>
    </w:p>
    <w:p>
      <w:r>
        <w:rPr>
          <w:sz w:val="24"/>
        </w:rPr>
        <w:t>- O‘quv qo‘llanmalari va ish daftarlar.</w:t>
      </w:r>
    </w:p>
    <w:p>
      <w:r>
        <w:rPr>
          <w:sz w:val="24"/>
        </w:rPr>
        <w:t>- Amaliy masalalar uchun tayyorlangan kartochkalar.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O‘tgan mavzuda o‘rganilgan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"Kasrning qismi qanday ataladi?"</w:t>
      </w:r>
    </w:p>
    <w:p>
      <w:r>
        <w:rPr>
          <w:sz w:val="24"/>
        </w:rPr>
        <w:t xml:space="preserve">  - "Kasrlarni qanday taqqoslash mumkin?"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**Kasrlarni qo‘shish:**</w:t>
      </w:r>
    </w:p>
    <w:p>
      <w:r>
        <w:rPr>
          <w:sz w:val="24"/>
        </w:rPr>
        <w:t xml:space="preserve">   - Bir xil kasrlarni qo‘shish: a/b + a/b = (a+a)/b.</w:t>
      </w:r>
    </w:p>
    <w:p>
      <w:r>
        <w:rPr>
          <w:sz w:val="24"/>
        </w:rPr>
        <w:t xml:space="preserve">   - Misol: 2/5 + 1/5 = (2+1)/5 = 3/5.</w:t>
      </w:r>
    </w:p>
    <w:p>
      <w:r>
        <w:rPr>
          <w:sz w:val="24"/>
        </w:rPr>
        <w:t xml:space="preserve">   - Turli kasrlarni qo‘shish: a/b + c/d = (ad + bc) / bd.</w:t>
      </w:r>
    </w:p>
    <w:p>
      <w:r>
        <w:rPr>
          <w:sz w:val="24"/>
        </w:rPr>
        <w:t xml:space="preserve">   - Misol: 1/4 + 1/3 = (1*3 + 1*4) / (4*3) = 7/12.</w:t>
      </w:r>
    </w:p>
    <w:p/>
    <w:p>
      <w:r>
        <w:rPr>
          <w:b/>
          <w:sz w:val="28"/>
        </w:rPr>
        <w:t>2. **Kasrlarni ayirish:**</w:t>
      </w:r>
    </w:p>
    <w:p>
      <w:r>
        <w:rPr>
          <w:sz w:val="24"/>
        </w:rPr>
        <w:t xml:space="preserve">   - Bir xil kasrlarni ayirish: a/b - a/b = (a-a)/b = 0.</w:t>
      </w:r>
    </w:p>
    <w:p>
      <w:r>
        <w:rPr>
          <w:sz w:val="24"/>
        </w:rPr>
        <w:t xml:space="preserve">   - Misol: 3/8 - 1/8 = (3-1)/8 = 2/8 = 1/4.</w:t>
      </w:r>
    </w:p>
    <w:p>
      <w:r>
        <w:rPr>
          <w:sz w:val="24"/>
        </w:rPr>
        <w:t xml:space="preserve">   - Turli kasrlarni ayirish: a/b - c/d = (ad - bc) / bd.</w:t>
      </w:r>
    </w:p>
    <w:p>
      <w:r>
        <w:rPr>
          <w:sz w:val="24"/>
        </w:rPr>
        <w:t xml:space="preserve">   - Misol: 5/6 - 1/3 = (5*3 - 1*6) / (6*3) = 9/18 = 1/2.</w:t>
      </w:r>
    </w:p>
    <w:p/>
    <w:p>
      <w:r>
        <w:rPr>
          <w:b/>
          <w:sz w:val="28"/>
        </w:rPr>
        <w:t>3. **Kasrlarni ko‘paytirish:**</w:t>
      </w:r>
    </w:p>
    <w:p>
      <w:r>
        <w:rPr>
          <w:sz w:val="24"/>
        </w:rPr>
        <w:t xml:space="preserve">   - a/b * c/d = (a*c)/(b*d).</w:t>
      </w:r>
    </w:p>
    <w:p>
      <w:r>
        <w:rPr>
          <w:sz w:val="24"/>
        </w:rPr>
        <w:t xml:space="preserve">   - Misol: 2/3 * 3/4 = (2*3)/(3*4) = 6/12 = 1/2.</w:t>
      </w:r>
    </w:p>
    <w:p/>
    <w:p>
      <w:r>
        <w:rPr>
          <w:b/>
          <w:sz w:val="28"/>
        </w:rPr>
        <w:t>4. **Kasrlarni bo‘lish:**</w:t>
      </w:r>
    </w:p>
    <w:p>
      <w:r>
        <w:rPr>
          <w:sz w:val="24"/>
        </w:rPr>
        <w:t xml:space="preserve">   - a/b ÷ c/d = (a*d)/(b*c).</w:t>
      </w:r>
    </w:p>
    <w:p>
      <w:r>
        <w:rPr>
          <w:sz w:val="24"/>
        </w:rPr>
        <w:t xml:space="preserve">   - Misol: 1/2 ÷ 1/4 = (1*4)/(2*1) = 4/2 = 2.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quyidagi masalalarni yechish:</w:t>
      </w:r>
    </w:p>
    <w:p>
      <w:r>
        <w:rPr>
          <w:sz w:val="24"/>
        </w:rPr>
        <w:t xml:space="preserve">  1. 3/5 + 2/5 = ?</w:t>
      </w:r>
    </w:p>
    <w:p>
      <w:r>
        <w:rPr>
          <w:sz w:val="24"/>
        </w:rPr>
        <w:t xml:space="preserve">  2. 7/8 - 3/8 = ?</w:t>
      </w:r>
    </w:p>
    <w:p>
      <w:r>
        <w:rPr>
          <w:sz w:val="24"/>
        </w:rPr>
        <w:t xml:space="preserve">  3. 1/2 * 4/5 = ?</w:t>
      </w:r>
    </w:p>
    <w:p>
      <w:r>
        <w:rPr>
          <w:sz w:val="24"/>
        </w:rPr>
        <w:t xml:space="preserve">  4. 3/4 ÷ 1/2 = ?</w:t>
      </w:r>
    </w:p>
    <w:p>
      <w:r>
        <w:rPr>
          <w:sz w:val="24"/>
        </w:rPr>
        <w:t>- O‘quvchilarni guruhlarga bo‘lib, amaliy masalalarni yechish uchun kartochkalar tarqatish.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 faol ishtirok etishi.</w:t>
      </w:r>
    </w:p>
    <w:p>
      <w:r>
        <w:rPr>
          <w:sz w:val="24"/>
        </w:rPr>
        <w:t>- Mustahkamlash jarayonida berilgan masalalarni yechish darajasi.</w:t>
      </w:r>
    </w:p>
    <w:p>
      <w:r>
        <w:rPr>
          <w:sz w:val="24"/>
        </w:rPr>
        <w:t>- Uyga vazifani bajarish sifati.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- 5 ta kasrlar bilan bog‘liq masalalarni yechish.</w:t>
      </w:r>
    </w:p>
    <w:p>
      <w:r>
        <w:rPr>
          <w:sz w:val="24"/>
        </w:rPr>
        <w:t>- O‘quv qo‘llanmasidan kasrlar bo‘yicha 30-35 betlarni o‘qish va tayyorlanish.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bilan bog‘liq amaliyotlarni hayotiy misollar orqali ko‘rsatish.</w:t>
      </w:r>
    </w:p>
    <w:p>
      <w:r>
        <w:rPr>
          <w:sz w:val="24"/>
        </w:rPr>
        <w:t>- Darsda o‘yinlar va interaktiv usullarni qo‘llash orqali o‘quvchilarning qiziqishini oshirish.</w:t>
      </w:r>
    </w:p>
    <w:p>
      <w:r>
        <w:rPr>
          <w:sz w:val="24"/>
        </w:rPr>
        <w:t>- O‘quvchilarning qiyinlik darajasini hisobga olib, masalalarni tanlashda ehtiyotkorlik bilan yondashish.</w:t>
      </w:r>
    </w:p>
    <w:p/>
    <w:p/>
    <w:p>
      <w:r>
        <w:rPr>
          <w:b/>
          <w:sz w:val="28"/>
        </w:rPr>
        <w:t>25. Kasrlar va hayotiy misollar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hayotiy misollar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qo‘shish, ayirish, ko‘paytirish va bo‘lish amallarini o‘rganish.</w:t>
      </w:r>
    </w:p>
    <w:p>
      <w:r>
        <w:rPr>
          <w:sz w:val="24"/>
        </w:rPr>
        <w:t>- Hayotiy misollar yordamida kasrlarning amaliyotda qo‘llanilishini ko‘rsatish.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aniqlay olishadi.</w:t>
      </w:r>
    </w:p>
    <w:p>
      <w:r>
        <w:rPr>
          <w:sz w:val="24"/>
        </w:rPr>
        <w:t>- O‘quvchilar kasrlar bilan amallarni bajarish ko‘nikmalarini egallashadi.</w:t>
      </w:r>
    </w:p>
    <w:p>
      <w:r>
        <w:rPr>
          <w:sz w:val="24"/>
        </w:rPr>
        <w:t>- O‘quvchilar hayotiy misollarda kasrlarni qo‘llay olishadi.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vositalari: doska, markerlar, kalkulyatorlar.</w:t>
      </w:r>
    </w:p>
    <w:p>
      <w:r>
        <w:rPr>
          <w:sz w:val="24"/>
        </w:rPr>
        <w:t>- O‘quv materiallari: ish varaqalari, misol va topshiriqlar.</w:t>
      </w:r>
    </w:p>
    <w:p>
      <w:r>
        <w:rPr>
          <w:sz w:val="24"/>
        </w:rPr>
        <w:t>- Slaydlar yoki grafik materiallar (agar mavjud bo‘lsa).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mavzusi va maqsadlarini e'lon qilish.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O‘quvchilarga avvalgi darsda o‘rganilgan mavzularni eslatish.</w:t>
      </w:r>
    </w:p>
    <w:p>
      <w:r>
        <w:rPr>
          <w:b/>
          <w:sz w:val="28"/>
        </w:rPr>
        <w:t>-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ifodalash mumkin?"</w:t>
      </w:r>
    </w:p>
    <w:p/>
    <w:p>
      <w:r>
        <w:rPr>
          <w:sz w:val="24"/>
        </w:rPr>
        <w:t>#### Yangi mavzuni tushuntirish (batafsil — qadam-baqadam)</w:t>
      </w:r>
    </w:p>
    <w:p/>
    <w:p>
      <w:r>
        <w:rPr>
          <w:b/>
          <w:sz w:val="28"/>
        </w:rPr>
        <w:t>1. **Kasr haqida tushuncha**</w:t>
      </w:r>
    </w:p>
    <w:p>
      <w:r>
        <w:rPr>
          <w:sz w:val="24"/>
        </w:rPr>
        <w:t xml:space="preserve">   - Kasr — bir butunni ikkita qismga bo‘lishni ifodalaydi.</w:t>
      </w:r>
    </w:p>
    <w:p>
      <w:r>
        <w:rPr>
          <w:sz w:val="24"/>
        </w:rPr>
        <w:t xml:space="preserve">   - Misol: 1/2, 3/4.</w:t>
      </w:r>
    </w:p>
    <w:p/>
    <w:p>
      <w:r>
        <w:rPr>
          <w:b/>
          <w:sz w:val="28"/>
        </w:rPr>
        <w:t>2. **Kasrlarni qo‘shish**</w:t>
      </w:r>
    </w:p>
    <w:p>
      <w:r>
        <w:rPr>
          <w:sz w:val="24"/>
        </w:rPr>
        <w:t xml:space="preserve">   - Bir xil kasrlarni qo‘shish: a/b + a/b = 2a/b.</w:t>
      </w:r>
    </w:p>
    <w:p>
      <w:r>
        <w:rPr>
          <w:sz w:val="24"/>
        </w:rPr>
        <w:t xml:space="preserve">   - Misol: 1/4 + 1/4 = 2/4 = 1/2.</w:t>
      </w:r>
    </w:p>
    <w:p>
      <w:r>
        <w:rPr>
          <w:sz w:val="24"/>
        </w:rPr>
        <w:t xml:space="preserve">   - Turli kasrlarni qo‘shish: a/b + c/d = (ad + bc) / bd.</w:t>
      </w:r>
    </w:p>
    <w:p>
      <w:r>
        <w:rPr>
          <w:sz w:val="24"/>
        </w:rPr>
        <w:t xml:space="preserve">   - Misol: 1/3 + 1/6 = (1*6 + 1*3) / (3*6) = 9/18 = 1/2.</w:t>
      </w:r>
    </w:p>
    <w:p/>
    <w:p>
      <w:r>
        <w:rPr>
          <w:b/>
          <w:sz w:val="28"/>
        </w:rPr>
        <w:t>3. **Kasrlarni ayirish**</w:t>
      </w:r>
    </w:p>
    <w:p>
      <w:r>
        <w:rPr>
          <w:sz w:val="24"/>
        </w:rPr>
        <w:t xml:space="preserve">   - Bir xil kasrlarni ayirish: a/b - a/b = 0.</w:t>
      </w:r>
    </w:p>
    <w:p>
      <w:r>
        <w:rPr>
          <w:sz w:val="24"/>
        </w:rPr>
        <w:t xml:space="preserve">   - Turli kasrlarni ayirish: a/b - c/d = (ad - bc) / bd.</w:t>
      </w:r>
    </w:p>
    <w:p>
      <w:r>
        <w:rPr>
          <w:sz w:val="24"/>
        </w:rPr>
        <w:t xml:space="preserve">   - Misol: 3/4 - 1/2 = (3*2 - 1*4) / (4*2) = 2/8 = 1/4.</w:t>
      </w:r>
    </w:p>
    <w:p/>
    <w:p>
      <w:r>
        <w:rPr>
          <w:b/>
          <w:sz w:val="28"/>
        </w:rPr>
        <w:t>4. **Kasrlarni ko‘paytirish**</w:t>
      </w:r>
    </w:p>
    <w:p>
      <w:r>
        <w:rPr>
          <w:sz w:val="24"/>
        </w:rPr>
        <w:t xml:space="preserve">   - a/b * c/d = (a*c) / (b*d).</w:t>
      </w:r>
    </w:p>
    <w:p>
      <w:r>
        <w:rPr>
          <w:sz w:val="24"/>
        </w:rPr>
        <w:t xml:space="preserve">   - Misol: 2/3 * 3/4 = (2*3) / (3*4) = 6/12 = 1/2.</w:t>
      </w:r>
    </w:p>
    <w:p/>
    <w:p>
      <w:r>
        <w:rPr>
          <w:b/>
          <w:sz w:val="28"/>
        </w:rPr>
        <w:t>5. **Kasrlarni bo‘lish**</w:t>
      </w:r>
    </w:p>
    <w:p>
      <w:r>
        <w:rPr>
          <w:sz w:val="24"/>
        </w:rPr>
        <w:t xml:space="preserve">   - a/b ÷ c/d = (a*d) / (b*c).</w:t>
      </w:r>
    </w:p>
    <w:p>
      <w:r>
        <w:rPr>
          <w:sz w:val="24"/>
        </w:rPr>
        <w:t xml:space="preserve">   - Misol: 1/2 ÷ 1/4 = (1*4) / (2*1) = 4/2 = 2.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"1/3 + 1/6 ni hisoblang."</w:t>
      </w:r>
    </w:p>
    <w:p>
      <w:r>
        <w:rPr>
          <w:sz w:val="24"/>
        </w:rPr>
        <w:t xml:space="preserve">  - "2/5 - 1/10 ni qanday hisoblash mumkin?"</w:t>
      </w:r>
    </w:p>
    <w:p>
      <w:r>
        <w:rPr>
          <w:sz w:val="24"/>
        </w:rPr>
        <w:t xml:space="preserve">  - "3/4 * 2/3 ni qanday hisoblash mumkin?"</w:t>
      </w:r>
    </w:p>
    <w:p/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o‘zaro guruhlarga bo‘linib, berilgan kasrlar bilan amallarni bajarishadi.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 faol ishtirok etishi.</w:t>
      </w:r>
    </w:p>
    <w:p>
      <w:r>
        <w:rPr>
          <w:sz w:val="24"/>
        </w:rPr>
        <w:t>- Amaliy topshiriqlarni to‘g‘ri bajarishlari.</w:t>
      </w:r>
    </w:p>
    <w:p>
      <w:r>
        <w:rPr>
          <w:sz w:val="24"/>
        </w:rPr>
        <w:t>- Savollarga to‘g‘ri javob berishlari.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- 1. 1/2 + 1/3 ni hisoblang.</w:t>
      </w:r>
    </w:p>
    <w:p>
      <w:r>
        <w:rPr>
          <w:sz w:val="24"/>
        </w:rPr>
        <w:t>- 2. 5/6 - 1/4 ni hisoblang.</w:t>
      </w:r>
    </w:p>
    <w:p>
      <w:r>
        <w:rPr>
          <w:sz w:val="24"/>
        </w:rPr>
        <w:t>- 3. 3/5 * 2/7 ni hisoblang.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hayotiy misollarni keltirishda, masalan, pishirishda yoki xarid qilishda kasrlarni qanday qo‘llash mumkinligini ko‘rsatish.</w:t>
      </w:r>
    </w:p>
    <w:p>
      <w:r>
        <w:rPr>
          <w:sz w:val="24"/>
        </w:rPr>
        <w:t>- O‘quvchilarga kasrlarni ko‘rish va hisoblashingiz uchun grafik materiallardan foydalanish tavsiya etiladi.</w:t>
      </w:r>
    </w:p>
    <w:p/>
    <w:p>
      <w:r>
        <w:rPr>
          <w:sz w:val="24"/>
        </w:rPr>
        <w:t>Dars davomida o‘quvchilarni faol ishtirok etishga undash va kasrlar bilan bog‘liq hayotiy vaziyatlarni muhokama qilish muhimdir.</w:t>
      </w:r>
    </w:p>
    <w:p/>
    <w:p/>
    <w:p>
      <w:r>
        <w:rPr>
          <w:b/>
          <w:sz w:val="28"/>
        </w:rPr>
        <w:t>26. Kasrlar va iqtisodiy masalalar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iqtisodiy masalalar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iqtisodiy masalalarda qo‘llash ko‘nikmalarini rivojlantirish.</w:t>
      </w:r>
    </w:p>
    <w:p>
      <w:r>
        <w:rPr>
          <w:sz w:val="24"/>
        </w:rPr>
        <w:t>- Kasrlarni qo‘shish, ayirish, ko‘paytirish va bo‘lish amallarini o‘rganish.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aniqlay olishadi.</w:t>
      </w:r>
    </w:p>
    <w:p>
      <w:r>
        <w:rPr>
          <w:sz w:val="24"/>
        </w:rPr>
        <w:t>- Iqtisodiy masalalarni kasrlar yordamida yechish ko‘nikmalarini egallashadi.</w:t>
      </w:r>
    </w:p>
    <w:p>
      <w:r>
        <w:rPr>
          <w:sz w:val="24"/>
        </w:rPr>
        <w:t>- Kasrlar bilan bog‘liq amallarni bajarish qobiliyatini rivojlantiradilar.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uchun zaruriy materiallar: doska, markerlar, kalkulyatorlar.</w:t>
      </w:r>
    </w:p>
    <w:p>
      <w:r>
        <w:rPr>
          <w:sz w:val="24"/>
        </w:rPr>
        <w:t>- Ish varaqalari va misol kitoblari.</w:t>
      </w:r>
    </w:p>
    <w:p>
      <w:r>
        <w:rPr>
          <w:sz w:val="24"/>
        </w:rPr>
        <w:t>- Visual materiallar (rasmlar, diagrammalar).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mavzusi bilan tanishtirish.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O‘tgan darsda o‘rganilgan mavzularni qisqacha eslatish.</w:t>
      </w:r>
    </w:p>
    <w:p>
      <w:r>
        <w:rPr>
          <w:b/>
          <w:sz w:val="28"/>
        </w:rPr>
        <w:t>-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ko‘rsatamiz?"</w:t>
      </w:r>
    </w:p>
    <w:p>
      <w:r>
        <w:rPr>
          <w:sz w:val="24"/>
        </w:rPr>
        <w:t>- O‘quvchilardan kasrlar bilan bog‘liq misollar keltirishni so‘rash.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 haqida tushuncha**:</w:t>
      </w:r>
    </w:p>
    <w:p>
      <w:r>
        <w:rPr>
          <w:sz w:val="24"/>
        </w:rPr>
        <w:t xml:space="preserve">   - Kasrlar to‘g‘risida ta'rif berish: "Kasr - bu butun sonning bir qismi."</w:t>
      </w:r>
    </w:p>
    <w:p>
      <w:r>
        <w:rPr>
          <w:sz w:val="24"/>
        </w:rPr>
        <w:t xml:space="preserve">   - Misol: 1/2, 3/4 kabi kasrlar.</w:t>
      </w:r>
    </w:p>
    <w:p/>
    <w:p>
      <w:r>
        <w:rPr>
          <w:b/>
          <w:sz w:val="28"/>
        </w:rPr>
        <w:t>2. **Kasrlarni qo‘shish va ayirish**:</w:t>
      </w:r>
    </w:p>
    <w:p>
      <w:r>
        <w:rPr>
          <w:b/>
          <w:sz w:val="28"/>
        </w:rPr>
        <w:t xml:space="preserve">   - Qoidalar:</w:t>
      </w:r>
    </w:p>
    <w:p>
      <w:r>
        <w:rPr>
          <w:sz w:val="24"/>
        </w:rPr>
        <w:t xml:space="preserve">     - Bir xil asosli kasrlarni qo‘shish: a/b + c/b = (a+c)/b.</w:t>
      </w:r>
    </w:p>
    <w:p>
      <w:r>
        <w:rPr>
          <w:sz w:val="24"/>
        </w:rPr>
        <w:t xml:space="preserve">     - Turli asosli kasrlarni qo‘shish: a/b + c/d = (ad + bc) / bd.</w:t>
      </w:r>
    </w:p>
    <w:p>
      <w:r>
        <w:rPr>
          <w:b/>
          <w:sz w:val="28"/>
        </w:rPr>
        <w:t xml:space="preserve">   - Misollar:</w:t>
      </w:r>
    </w:p>
    <w:p>
      <w:r>
        <w:rPr>
          <w:sz w:val="24"/>
        </w:rPr>
        <w:t xml:space="preserve">     - 1/4 + 1/4 = 2/4 = 1/2.</w:t>
      </w:r>
    </w:p>
    <w:p>
      <w:r>
        <w:rPr>
          <w:sz w:val="24"/>
        </w:rPr>
        <w:t xml:space="preserve">     - 1/3 + 1/6 = (2 + 1) / 6 = 3/6 = 1/2.</w:t>
      </w:r>
    </w:p>
    <w:p/>
    <w:p>
      <w:r>
        <w:rPr>
          <w:b/>
          <w:sz w:val="28"/>
        </w:rPr>
        <w:t>3. **Kasrlarni ko‘paytirish va bo‘lish**:</w:t>
      </w:r>
    </w:p>
    <w:p>
      <w:r>
        <w:rPr>
          <w:b/>
          <w:sz w:val="28"/>
        </w:rPr>
        <w:t xml:space="preserve">   - Qoidalar:</w:t>
      </w:r>
    </w:p>
    <w:p>
      <w:r>
        <w:rPr>
          <w:sz w:val="24"/>
        </w:rPr>
        <w:t xml:space="preserve">     - Kasrlarni ko‘paytirish: (a/b) * (c/d) = (a*c) / (b*d).</w:t>
      </w:r>
    </w:p>
    <w:p>
      <w:r>
        <w:rPr>
          <w:sz w:val="24"/>
        </w:rPr>
        <w:t xml:space="preserve">     - Kasrlarni bo‘lish: (a/b) ÷ (c/d) = (a*d) / (b*c).</w:t>
      </w:r>
    </w:p>
    <w:p>
      <w:r>
        <w:rPr>
          <w:b/>
          <w:sz w:val="28"/>
        </w:rPr>
        <w:t xml:space="preserve">   - Misollar:</w:t>
      </w:r>
    </w:p>
    <w:p>
      <w:r>
        <w:rPr>
          <w:sz w:val="24"/>
        </w:rPr>
        <w:t xml:space="preserve">     - 2/3 * 3/4 = 6/12 = 1/2.</w:t>
      </w:r>
    </w:p>
    <w:p>
      <w:r>
        <w:rPr>
          <w:sz w:val="24"/>
        </w:rPr>
        <w:t xml:space="preserve">     - 1/2 ÷ 1/3 = 1/2 * 3/1 = 3/2.</w:t>
      </w:r>
    </w:p>
    <w:p/>
    <w:p>
      <w:r>
        <w:rPr>
          <w:b/>
          <w:sz w:val="28"/>
        </w:rPr>
        <w:t>4. **Iqtisodiy masalalar**:</w:t>
      </w:r>
    </w:p>
    <w:p>
      <w:r>
        <w:rPr>
          <w:sz w:val="24"/>
        </w:rPr>
        <w:t xml:space="preserve">   - Iqtisodiy masalalarni kasrlar yordamida yechish.</w:t>
      </w:r>
    </w:p>
    <w:p>
      <w:r>
        <w:rPr>
          <w:sz w:val="24"/>
        </w:rPr>
        <w:t xml:space="preserve">   - Misol: "Agar bir mahsulotning narxi 2000 so‘m bo‘lsa, uning 3/4 qismini sotib olish uchun qancha pul kerak?"</w:t>
      </w:r>
    </w:p>
    <w:p>
      <w:r>
        <w:rPr>
          <w:sz w:val="24"/>
        </w:rPr>
        <w:t xml:space="preserve">   - Yecha: 2000 * 3/4 = 1500 so‘m.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"1/2 + 1/3 ni qanday hisoblaysiz?"</w:t>
      </w:r>
    </w:p>
    <w:p>
      <w:r>
        <w:rPr>
          <w:sz w:val="24"/>
        </w:rPr>
        <w:t xml:space="preserve">  - "2/5 * 3/7 ni hisoblang."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berilgan iqtisodiy masalalarni yechishlari kerak.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savollarga berilgan javoblari.</w:t>
      </w:r>
    </w:p>
    <w:p>
      <w:r>
        <w:rPr>
          <w:sz w:val="24"/>
        </w:rPr>
        <w:t>- Amaliy topshiriqlarni to‘g‘ri bajarishlari.</w:t>
      </w:r>
    </w:p>
    <w:p>
      <w:r>
        <w:rPr>
          <w:sz w:val="24"/>
        </w:rPr>
        <w:t>- Dars davomida faol ishtirok etishlari.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- 5 ta kasrlarni qo‘shish va ayirish misollarini yechish.</w:t>
      </w:r>
    </w:p>
    <w:p>
      <w:r>
        <w:rPr>
          <w:sz w:val="24"/>
        </w:rPr>
        <w:t>- Iqtisodiy masalalar bo‘yicha 2 ta misol tuzish va yechish.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bilan bog‘liq o‘yinlar va interaktiv mashqlarni taklif qilish.</w:t>
      </w:r>
    </w:p>
    <w:p>
      <w:r>
        <w:rPr>
          <w:sz w:val="24"/>
        </w:rPr>
        <w:t>- Iqtisodiy masalalarni yechishda real hayotiy misollarni keltirish.</w:t>
      </w:r>
    </w:p>
    <w:p>
      <w:r>
        <w:rPr>
          <w:sz w:val="24"/>
        </w:rPr>
        <w:t>- O‘quvchilarning qiziqishini oshirish uchun vizual materiallardan foydalanish.</w:t>
      </w:r>
    </w:p>
    <w:p/>
    <w:p/>
    <w:p>
      <w:r>
        <w:rPr>
          <w:b/>
          <w:sz w:val="28"/>
        </w:rPr>
        <w:t>27. Kasrlar va texnika</w:t>
      </w:r>
    </w:p>
    <w:p>
      <w:r>
        <w:rPr>
          <w:sz w:val="24"/>
        </w:rPr>
        <w:t># 1. Mavzu nomi</w:t>
      </w:r>
    </w:p>
    <w:p>
      <w:r>
        <w:rPr>
          <w:sz w:val="24"/>
        </w:rPr>
        <w:t>Kasrlar va texnika</w:t>
      </w:r>
    </w:p>
    <w:p/>
    <w:p>
      <w:r>
        <w:rPr>
          <w:sz w:val="24"/>
        </w:rPr>
        <w:t>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turli texnikaviy masalalarda qo‘llash ko‘nikmalarini rivojlantirish.</w:t>
      </w:r>
    </w:p>
    <w:p>
      <w:r>
        <w:rPr>
          <w:sz w:val="24"/>
        </w:rPr>
        <w:t>- Kasrlar bilan bog‘liq amaliy topshiriqlarni bajarish orqali o‘quvchilarning matematik tafakkurini oshirish.</w:t>
      </w:r>
    </w:p>
    <w:p/>
    <w:p>
      <w:r>
        <w:rPr>
          <w:sz w:val="24"/>
        </w:rPr>
        <w:t># 3. Kutilayotgan o‘quv natijalari</w:t>
      </w:r>
    </w:p>
    <w:p>
      <w:r>
        <w:rPr>
          <w:sz w:val="24"/>
        </w:rPr>
        <w:t>- O‘quvchilar kasrlar haqida nazariy bilimga ega bo‘lishadi.</w:t>
      </w:r>
    </w:p>
    <w:p>
      <w:r>
        <w:rPr>
          <w:sz w:val="24"/>
        </w:rPr>
        <w:t>- Kasrlarni qo‘shish, ayirish, ko‘paytirish va bo‘lish amallarini bajarish ko‘nikmalarini egallaydilar.</w:t>
      </w:r>
    </w:p>
    <w:p>
      <w:r>
        <w:rPr>
          <w:sz w:val="24"/>
        </w:rPr>
        <w:t>- Kasrlarni texnikaviy masalalarda qo‘llashni o‘rganadilar.</w:t>
      </w:r>
    </w:p>
    <w:p/>
    <w:p>
      <w:r>
        <w:rPr>
          <w:sz w:val="24"/>
        </w:rPr>
        <w:t># 4. Jihoz va vositalar</w:t>
      </w:r>
    </w:p>
    <w:p>
      <w:r>
        <w:rPr>
          <w:sz w:val="24"/>
        </w:rPr>
        <w:t>- O‘quv kitoblari</w:t>
      </w:r>
    </w:p>
    <w:p>
      <w:r>
        <w:rPr>
          <w:sz w:val="24"/>
        </w:rPr>
        <w:t>- Qog‘oz va ruchkalar</w:t>
      </w:r>
    </w:p>
    <w:p>
      <w:r>
        <w:rPr>
          <w:sz w:val="24"/>
        </w:rPr>
        <w:t>- Proyektor va slaydlar</w:t>
      </w:r>
    </w:p>
    <w:p>
      <w:r>
        <w:rPr>
          <w:sz w:val="24"/>
        </w:rPr>
        <w:t>- Matematik kalkulyatorlar</w:t>
      </w:r>
    </w:p>
    <w:p>
      <w:r>
        <w:rPr>
          <w:sz w:val="24"/>
        </w:rPr>
        <w:t>- Taxta va markerlar</w:t>
      </w:r>
    </w:p>
    <w:p/>
    <w:p>
      <w:r>
        <w:rPr>
          <w:b/>
          <w:sz w:val="28"/>
        </w:rPr>
        <w:t># 5. Darsning borishi: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mavzusi haqida qisqacha ma'lumot berish.</w:t>
      </w:r>
    </w:p>
    <w:p/>
    <w:p>
      <w:r>
        <w:rPr>
          <w:sz w:val="24"/>
        </w:rPr>
        <w:t>### O‘tgan mavzuni takrorlash</w:t>
      </w:r>
    </w:p>
    <w:p>
      <w:r>
        <w:rPr>
          <w:sz w:val="24"/>
        </w:rPr>
        <w:t>- O‘quvchilarga avvalgi darsda o‘rganilgan mavzuni eslatish.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qo‘shish mumkin?"</w:t>
      </w:r>
    </w:p>
    <w:p>
      <w:r>
        <w:rPr>
          <w:sz w:val="24"/>
        </w:rPr>
        <w:t>- O‘quvchilarni javob berishga undash.</w:t>
      </w:r>
    </w:p>
    <w:p/>
    <w:p>
      <w:r>
        <w:rPr>
          <w:sz w:val="24"/>
        </w:rPr>
        <w:t>### Yangi mavzuni tushuntirish (batafsil — qadam-baqadam)</w:t>
      </w:r>
    </w:p>
    <w:p/>
    <w:p>
      <w:r>
        <w:rPr>
          <w:b/>
          <w:sz w:val="28"/>
        </w:rPr>
        <w:t>1. **Kasrlar haqida tushuncha**:</w:t>
      </w:r>
    </w:p>
    <w:p>
      <w:r>
        <w:rPr>
          <w:sz w:val="24"/>
        </w:rPr>
        <w:t xml:space="preserve">   - Kasrlar - bu bir butunning qismidir. Ular ikkita raqamdan iborat: yuqoridagi raqam (nomerator) va pastdagi raqam (denominator).</w:t>
      </w:r>
    </w:p>
    <w:p>
      <w:r>
        <w:rPr>
          <w:sz w:val="24"/>
        </w:rPr>
        <w:t xml:space="preserve">   - Misol: 1/2, 3/4, 5/8.</w:t>
      </w:r>
    </w:p>
    <w:p/>
    <w:p>
      <w:r>
        <w:rPr>
          <w:b/>
          <w:sz w:val="28"/>
        </w:rPr>
        <w:t>2. **Kasrlarni qo‘shish va ayirish**:</w:t>
      </w:r>
    </w:p>
    <w:p>
      <w:r>
        <w:rPr>
          <w:sz w:val="24"/>
        </w:rPr>
        <w:t xml:space="preserve">   - **Qo‘shish**: Agar kasrlar bir xil denominatorga ega bo‘lsa, faqat nomeratorlarni qo‘shamiz.</w:t>
      </w:r>
    </w:p>
    <w:p>
      <w:r>
        <w:rPr>
          <w:sz w:val="24"/>
        </w:rPr>
        <w:t xml:space="preserve">     - Misol: 1/4 + 2/4 = (1+2)/4 = 3/4.</w:t>
      </w:r>
    </w:p>
    <w:p>
      <w:r>
        <w:rPr>
          <w:sz w:val="24"/>
        </w:rPr>
        <w:t xml:space="preserve">   - **Ayirish**: Bir xil denominatorga ega bo‘lsa, nomeratorlarni ayiramiz.</w:t>
      </w:r>
    </w:p>
    <w:p>
      <w:r>
        <w:rPr>
          <w:sz w:val="24"/>
        </w:rPr>
        <w:t xml:space="preserve">     - Misol: 3/4 - 1/4 = (3-1)/4 = 2/4 = 1/2.</w:t>
      </w:r>
    </w:p>
    <w:p/>
    <w:p>
      <w:r>
        <w:rPr>
          <w:b/>
          <w:sz w:val="28"/>
        </w:rPr>
        <w:t>3. **Kasrlarni ko‘paytirish va bo‘lish**:</w:t>
      </w:r>
    </w:p>
    <w:p>
      <w:r>
        <w:rPr>
          <w:sz w:val="24"/>
        </w:rPr>
        <w:t xml:space="preserve">   - **Ko‘paytirish**: Nomeratorlarni va denominatorlarni alohida ko‘paytiramiz.</w:t>
      </w:r>
    </w:p>
    <w:p>
      <w:r>
        <w:rPr>
          <w:sz w:val="24"/>
        </w:rPr>
        <w:t xml:space="preserve">     - Misol: (1/2) * (3/4) = (1*3)/(2*4) = 3/8.</w:t>
      </w:r>
    </w:p>
    <w:p>
      <w:r>
        <w:rPr>
          <w:sz w:val="24"/>
        </w:rPr>
        <w:t xml:space="preserve">   - **Bo‘lish**: Birinchi kasrni ikkinchi kasrning teskari (invert) qiymatiga ko‘paytiramiz.</w:t>
      </w:r>
    </w:p>
    <w:p>
      <w:r>
        <w:rPr>
          <w:sz w:val="24"/>
        </w:rPr>
        <w:t xml:space="preserve">     - Misol: (1/2) ÷ (3/4) = (1/2) * (4/3) = (1*4)/(2*3) = 4/6 = 2/3.</w:t>
      </w:r>
    </w:p>
    <w:p/>
    <w:p>
      <w:r>
        <w:rPr>
          <w:b/>
          <w:sz w:val="28"/>
        </w:rPr>
        <w:t>4. **Kasrlar va texnika**:</w:t>
      </w:r>
    </w:p>
    <w:p>
      <w:r>
        <w:rPr>
          <w:sz w:val="24"/>
        </w:rPr>
        <w:t xml:space="preserve">   - Kasrlar ko‘plab texnikaviy masalalarda qo‘llaniladi, masalan, o‘lchovlar, materiallar hisob-kitoblari va boshqa sohalarda.</w:t>
      </w:r>
    </w:p>
    <w:p/>
    <w:p>
      <w:r>
        <w:rPr>
          <w:sz w:val="24"/>
        </w:rPr>
        <w:t>### Mustahkamlash (savol-javob, amaliy topshiriqlar)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"1/3 + 1/6 ni qanday hisoblash mumkin?"</w:t>
      </w:r>
    </w:p>
    <w:p>
      <w:r>
        <w:rPr>
          <w:sz w:val="24"/>
        </w:rPr>
        <w:t xml:space="preserve">  - "2/5 - 1/5 natijasi nima?"</w:t>
      </w:r>
    </w:p>
    <w:p>
      <w:r>
        <w:rPr>
          <w:b/>
          <w:sz w:val="28"/>
        </w:rPr>
        <w:t>- Amaliy topshiriqlar:</w:t>
      </w:r>
    </w:p>
    <w:p>
      <w:r>
        <w:rPr>
          <w:b/>
          <w:sz w:val="28"/>
        </w:rPr>
        <w:t xml:space="preserve">  - O‘quvchilarga quyidagi kasrlarni hisoblashni topshiring:</w:t>
      </w:r>
    </w:p>
    <w:p>
      <w:r>
        <w:rPr>
          <w:sz w:val="24"/>
        </w:rPr>
        <w:t xml:space="preserve">    1. 3/8 + 1/4</w:t>
      </w:r>
    </w:p>
    <w:p>
      <w:r>
        <w:rPr>
          <w:sz w:val="24"/>
        </w:rPr>
        <w:t xml:space="preserve">    2. 5/6 - 1/3</w:t>
      </w:r>
    </w:p>
    <w:p>
      <w:r>
        <w:rPr>
          <w:sz w:val="24"/>
        </w:rPr>
        <w:t xml:space="preserve">    3. 2/5 * 3/7</w:t>
      </w:r>
    </w:p>
    <w:p>
      <w:r>
        <w:rPr>
          <w:sz w:val="24"/>
        </w:rPr>
        <w:t xml:space="preserve">    4. 4/5 ÷ 2/3</w:t>
      </w:r>
    </w:p>
    <w:p/>
    <w:p>
      <w:r>
        <w:rPr>
          <w:sz w:val="24"/>
        </w:rPr>
        <w:t># 6. Baholash mezonlari</w:t>
      </w:r>
    </w:p>
    <w:p>
      <w:r>
        <w:rPr>
          <w:sz w:val="24"/>
        </w:rPr>
        <w:t>- O‘quvchilarning javoblari va amaliy topshiriqlari to‘g‘ri bajarilganligi.</w:t>
      </w:r>
    </w:p>
    <w:p>
      <w:r>
        <w:rPr>
          <w:sz w:val="24"/>
        </w:rPr>
        <w:t>- O‘quvchilarning faolligi va darsda ishtiroki.</w:t>
      </w:r>
    </w:p>
    <w:p/>
    <w:p>
      <w:r>
        <w:rPr>
          <w:sz w:val="24"/>
        </w:rPr>
        <w:t># 7. Uyga vazifa</w:t>
      </w:r>
    </w:p>
    <w:p>
      <w:r>
        <w:rPr>
          <w:b/>
          <w:sz w:val="28"/>
        </w:rPr>
        <w:t>- O‘quvchilar quyidagi masalalarni bajarishlari kerak:</w:t>
      </w:r>
    </w:p>
    <w:p>
      <w:r>
        <w:rPr>
          <w:sz w:val="24"/>
        </w:rPr>
        <w:t xml:space="preserve">  1. 1/2 + 2/3</w:t>
      </w:r>
    </w:p>
    <w:p>
      <w:r>
        <w:rPr>
          <w:sz w:val="24"/>
        </w:rPr>
        <w:t xml:space="preserve">  2. 5/8 - 1/4</w:t>
      </w:r>
    </w:p>
    <w:p>
      <w:r>
        <w:rPr>
          <w:sz w:val="24"/>
        </w:rPr>
        <w:t xml:space="preserve">  3. 3/5 * 2/3</w:t>
      </w:r>
    </w:p>
    <w:p>
      <w:r>
        <w:rPr>
          <w:sz w:val="24"/>
        </w:rPr>
        <w:t xml:space="preserve">  4. 7/8 ÷ 1/2</w:t>
      </w:r>
    </w:p>
    <w:p/>
    <w:p>
      <w:r>
        <w:rPr>
          <w:sz w:val="24"/>
        </w:rPr>
        <w:t># 8. Qo‘shimcha metodik tavsiyalar</w:t>
      </w:r>
    </w:p>
    <w:p>
      <w:r>
        <w:rPr>
          <w:sz w:val="24"/>
        </w:rPr>
        <w:t>- O‘quvchilarga kasrlar bilan bog‘liq amaliyotlarni ko‘proq bajarishlarini tavsiya eting.</w:t>
      </w:r>
    </w:p>
    <w:p>
      <w:r>
        <w:rPr>
          <w:sz w:val="24"/>
        </w:rPr>
        <w:t>- O‘quvchilarga kasrlarni hayotiy misollar bilan bog‘lash, masalan, oziq-ovqat tayyorlash yoki qurilish ishlarida kasrlarni qanday qo‘llashni ko‘rsatish.</w:t>
      </w:r>
    </w:p>
    <w:p>
      <w:r>
        <w:rPr>
          <w:sz w:val="24"/>
        </w:rPr>
        <w:t>- Dars davomida interaktiv o‘yinlar va mashqlarni qo‘shish orqali o‘quvchilarning qiziqishini oshirish.</w:t>
      </w:r>
    </w:p>
    <w:p/>
    <w:p/>
    <w:p>
      <w:r>
        <w:rPr>
          <w:b/>
          <w:sz w:val="28"/>
        </w:rPr>
        <w:t>28. Kasrlar va informatika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informatika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to‘liq tushuncha berish.</w:t>
      </w:r>
    </w:p>
    <w:p>
      <w:r>
        <w:rPr>
          <w:sz w:val="24"/>
        </w:rPr>
        <w:t>- Kasrlarni qo‘shish, ayirish, ko‘paytirish va bo‘lish amallarini o‘rganish.</w:t>
      </w:r>
    </w:p>
    <w:p>
      <w:r>
        <w:rPr>
          <w:sz w:val="24"/>
        </w:rPr>
        <w:t>- Informatika fanida kasrlar qanday qo‘llanilishini ko‘rsatish.</w:t>
      </w:r>
    </w:p>
    <w:p>
      <w:r>
        <w:rPr>
          <w:sz w:val="24"/>
        </w:rPr>
        <w:t>- O‘quvchilarning analitik fikrlash qobiliyatini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aniqlay olishadi va ularni amaliyotda qo‘llay olishadi.</w:t>
      </w:r>
    </w:p>
    <w:p>
      <w:r>
        <w:rPr>
          <w:sz w:val="24"/>
        </w:rPr>
        <w:t>- Kasrlar bilan bog‘liq masalalarni yechishda mustaqil fikrlash qobiliyatini rivojlantirish.</w:t>
      </w:r>
    </w:p>
    <w:p>
      <w:r>
        <w:rPr>
          <w:sz w:val="24"/>
        </w:rPr>
        <w:t>- Informatika sohasida kasrlar bilan ishlashni o‘rganish.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O‘quv kitoblari</w:t>
      </w:r>
    </w:p>
    <w:p>
      <w:r>
        <w:rPr>
          <w:sz w:val="24"/>
        </w:rPr>
        <w:t>- Ta’lim dasturlari (kompyuter)</w:t>
      </w:r>
    </w:p>
    <w:p>
      <w:r>
        <w:rPr>
          <w:sz w:val="24"/>
        </w:rPr>
        <w:t>- Proyektor va ekran</w:t>
      </w:r>
    </w:p>
    <w:p>
      <w:r>
        <w:rPr>
          <w:sz w:val="24"/>
        </w:rPr>
        <w:t>- Qog‘oz va ruchkalar</w:t>
      </w:r>
    </w:p>
    <w:p>
      <w:r>
        <w:rPr>
          <w:sz w:val="24"/>
        </w:rPr>
        <w:t>- Ta’lim materiallari (plakatlar, diagrammalar)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vazifalarini tushuntirish.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O‘tgan darsda o‘rganilgan mavzuni qisqacha takrorlash.</w:t>
      </w:r>
    </w:p>
    <w:p>
      <w:r>
        <w:rPr>
          <w:b/>
          <w:sz w:val="28"/>
        </w:rPr>
        <w:t>- Savollar: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ifodalash mumkin?"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 haqida tushuncha**:</w:t>
      </w:r>
    </w:p>
    <w:p>
      <w:r>
        <w:rPr>
          <w:sz w:val="24"/>
        </w:rPr>
        <w:t xml:space="preserve">   - Kasrlar, butun sonlar va ulardan farqi.</w:t>
      </w:r>
    </w:p>
    <w:p>
      <w:r>
        <w:rPr>
          <w:sz w:val="24"/>
        </w:rPr>
        <w:t xml:space="preserve">   - Kasrlarning nomlanishi (masalan, 1/2, 3/4).</w:t>
      </w:r>
    </w:p>
    <w:p/>
    <w:p>
      <w:r>
        <w:rPr>
          <w:b/>
          <w:sz w:val="28"/>
        </w:rPr>
        <w:t>2. **Kasrlarni qo‘shish va ayirish**:</w:t>
      </w:r>
    </w:p>
    <w:p>
      <w:r>
        <w:rPr>
          <w:sz w:val="24"/>
        </w:rPr>
        <w:t xml:space="preserve">   - Bir xil kasrlarni qo‘shish: a/b + c/b = (a+c)/b.</w:t>
      </w:r>
    </w:p>
    <w:p>
      <w:r>
        <w:rPr>
          <w:sz w:val="24"/>
        </w:rPr>
        <w:t xml:space="preserve">   - Farqli kasrlarni qo‘shish: a/b + c/d = (ad + bc) / bd.</w:t>
      </w:r>
    </w:p>
    <w:p>
      <w:r>
        <w:rPr>
          <w:sz w:val="24"/>
        </w:rPr>
        <w:t xml:space="preserve">   - Misol: 1/4 + 1/4 = 2/4 = 1/2.</w:t>
      </w:r>
    </w:p>
    <w:p/>
    <w:p>
      <w:r>
        <w:rPr>
          <w:b/>
          <w:sz w:val="28"/>
        </w:rPr>
        <w:t>3. **Kasrlarni ko‘paytirish va bo‘lish**:</w:t>
      </w:r>
    </w:p>
    <w:p>
      <w:r>
        <w:rPr>
          <w:sz w:val="24"/>
        </w:rPr>
        <w:t xml:space="preserve">   - Ko‘paytirish: (a/b) * (c/d) = (a*c) / (b*d).</w:t>
      </w:r>
    </w:p>
    <w:p>
      <w:r>
        <w:rPr>
          <w:sz w:val="24"/>
        </w:rPr>
        <w:t xml:space="preserve">   - Bo‘lish: (a/b) ÷ (c/d) = (a*d) / (b*c).</w:t>
      </w:r>
    </w:p>
    <w:p>
      <w:r>
        <w:rPr>
          <w:sz w:val="24"/>
        </w:rPr>
        <w:t xml:space="preserve">   - Misol: (2/3) * (3/4) = 6/12 = 1/2.</w:t>
      </w:r>
    </w:p>
    <w:p/>
    <w:p>
      <w:r>
        <w:rPr>
          <w:b/>
          <w:sz w:val="28"/>
        </w:rPr>
        <w:t>4. **Informatikada kasrlar**:</w:t>
      </w:r>
    </w:p>
    <w:p>
      <w:r>
        <w:rPr>
          <w:sz w:val="24"/>
        </w:rPr>
        <w:t xml:space="preserve">   - Ma’lumotlar bazasida kasrlar qanday ifodalanadi.</w:t>
      </w:r>
    </w:p>
    <w:p>
      <w:r>
        <w:rPr>
          <w:sz w:val="24"/>
        </w:rPr>
        <w:t xml:space="preserve">   - Kompyuter dasturlarida kasrlarni ishlatish (masalan, grafikalar va diagrammalar).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Savol-javob:</w:t>
      </w:r>
    </w:p>
    <w:p>
      <w:r>
        <w:rPr>
          <w:sz w:val="24"/>
        </w:rPr>
        <w:t xml:space="preserve">  - "Kasrlarni qo‘shishda qanday qoidalar mavjud?"</w:t>
      </w:r>
    </w:p>
    <w:p>
      <w:r>
        <w:rPr>
          <w:sz w:val="24"/>
        </w:rPr>
        <w:t xml:space="preserve">  - "Kasrlarni ko‘paytirish formulasi qanday?"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berilgan kasrlarni qo‘shish, ayirish, ko‘paytirish va bo‘lish amallarini bajarishlari kerak.</w:t>
      </w:r>
    </w:p>
    <w:p>
      <w:r>
        <w:rPr>
          <w:b/>
          <w:sz w:val="28"/>
        </w:rPr>
        <w:t xml:space="preserve">  - Misollar:</w:t>
      </w:r>
    </w:p>
    <w:p>
      <w:r>
        <w:rPr>
          <w:sz w:val="24"/>
        </w:rPr>
        <w:t xml:space="preserve">    - 2/5 + 1/5 = ?</w:t>
      </w:r>
    </w:p>
    <w:p>
      <w:r>
        <w:rPr>
          <w:sz w:val="24"/>
        </w:rPr>
        <w:t xml:space="preserve">    - 3/8 - 1/4 = ?</w:t>
      </w:r>
    </w:p>
    <w:p>
      <w:r>
        <w:rPr>
          <w:sz w:val="24"/>
        </w:rPr>
        <w:t xml:space="preserve">    - (1/2) * (4/5) = ?</w:t>
      </w:r>
    </w:p>
    <w:p>
      <w:r>
        <w:rPr>
          <w:sz w:val="24"/>
        </w:rPr>
        <w:t xml:space="preserve">    - (3/4) ÷ (1/2) = ?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amaliy topshiriqlardagi natijalari.</w:t>
      </w:r>
    </w:p>
    <w:p>
      <w:r>
        <w:rPr>
          <w:sz w:val="24"/>
        </w:rPr>
        <w:t>- Mustaqil fikrlash va muammolarni hal qilish qobiliyatlari.</w:t>
      </w:r>
    </w:p>
    <w:p>
      <w:r>
        <w:rPr>
          <w:sz w:val="24"/>
        </w:rPr>
        <w:t>- O‘quvchilarning darsda faol ishtiroki.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kasrlar bilan bog‘liq 5 ta masala yechishlari kerak.</w:t>
      </w:r>
    </w:p>
    <w:p>
      <w:r>
        <w:rPr>
          <w:sz w:val="24"/>
        </w:rPr>
        <w:t>- Informatikada kasrlar haqida maqola yozish (1-2 sahifa).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bilan bog‘liq o‘yinchalar o‘tkazish.</w:t>
      </w:r>
    </w:p>
    <w:p>
      <w:r>
        <w:rPr>
          <w:sz w:val="24"/>
        </w:rPr>
        <w:t>- Darsda ko‘proq vizual materiallardan foydalanish.</w:t>
      </w:r>
    </w:p>
    <w:p>
      <w:r>
        <w:rPr>
          <w:sz w:val="24"/>
        </w:rPr>
        <w:t>- O‘quvchilarning qiziqishini oshirish uchun real hayotdagi misollarni keltirish.</w:t>
      </w:r>
    </w:p>
    <w:p/>
    <w:p/>
    <w:p>
      <w:r>
        <w:rPr>
          <w:b/>
          <w:sz w:val="28"/>
        </w:rPr>
        <w:t>29. Kasrlar va biologiya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biologiya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biologiya fanida qanday qo‘llash mumkinligini ko‘rsatish.</w:t>
      </w:r>
    </w:p>
    <w:p>
      <w:r>
        <w:rPr>
          <w:sz w:val="24"/>
        </w:rPr>
        <w:t>- O‘quvchilarda kasrlarni hisoblash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tanish va ularni hisoblashni o‘rganadilar.</w:t>
      </w:r>
    </w:p>
    <w:p>
      <w:r>
        <w:rPr>
          <w:sz w:val="24"/>
        </w:rPr>
        <w:t>- O‘quvchilar biologiya fanida kasrlarni qanday qo‘llash mumkinligini tushunadilar.</w:t>
      </w:r>
    </w:p>
    <w:p>
      <w:r>
        <w:rPr>
          <w:sz w:val="24"/>
        </w:rPr>
        <w:t>- O‘quvchilar amaliy topshiriqlarni bajarish orqali kasrlar bilan ishlash ko‘nikmalarini rivojlantiradilar.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materiallari (darslik, qo‘shimcha materiallar).</w:t>
      </w:r>
    </w:p>
    <w:p>
      <w:r>
        <w:rPr>
          <w:sz w:val="24"/>
        </w:rPr>
        <w:t>- Taxta va markerlar.</w:t>
      </w:r>
    </w:p>
    <w:p>
      <w:r>
        <w:rPr>
          <w:sz w:val="24"/>
        </w:rPr>
        <w:t>- Hisoblash mashinalari (agar zarur bo‘lsa).</w:t>
      </w:r>
    </w:p>
    <w:p>
      <w:r>
        <w:rPr>
          <w:sz w:val="24"/>
        </w:rPr>
        <w:t>- Biologiya faniga oid grafiklar va diagrammalar.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 darsga tayyorgarlik ko‘rishadi.</w:t>
      </w:r>
    </w:p>
    <w:p>
      <w:r>
        <w:rPr>
          <w:sz w:val="24"/>
        </w:rPr>
        <w:t>- Darsning maqsadi va rejasini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kasrlarning asosiy tushunchalari (yuzdan bir qismi, oddiy kasrlar, aralash kasrlar)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"Kasrlarning qanday turlari mavjud?"</w:t>
      </w:r>
    </w:p>
    <w:p>
      <w:r>
        <w:rPr>
          <w:sz w:val="24"/>
        </w:rPr>
        <w:t xml:space="preserve">  - "Kasrlarni qanday qo‘shish va ayirish mumkin?"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 haqida umumiy ma'lumot**:</w:t>
      </w:r>
    </w:p>
    <w:p>
      <w:r>
        <w:rPr>
          <w:sz w:val="24"/>
        </w:rPr>
        <w:t xml:space="preserve">   - Kasrlar — bu bir butunning qismidir. Masalan, 1/2, 3/4 kabi.</w:t>
      </w:r>
    </w:p>
    <w:p/>
    <w:p>
      <w:r>
        <w:rPr>
          <w:b/>
          <w:sz w:val="28"/>
        </w:rPr>
        <w:t>2. **Kasrlarni biologiya bilan bog‘lash**:</w:t>
      </w:r>
    </w:p>
    <w:p>
      <w:r>
        <w:rPr>
          <w:sz w:val="24"/>
        </w:rPr>
        <w:t xml:space="preserve">   - Biologiyada kasrlar ko‘p ishlatiladi. Masalan, o‘simliklarning o‘sish ko‘rsatkichlari, hayvonlar soni, ovqatlanishning foizlari.</w:t>
      </w:r>
    </w:p>
    <w:p>
      <w:r>
        <w:rPr>
          <w:sz w:val="24"/>
        </w:rPr>
        <w:t xml:space="preserve">   - Misol: Agar 20 ta o‘simlikdan 5 tasi o‘simliklar kasalligi bilan kasallangan bo‘lsa, kasallangan o‘simliklar ulushi 5/20 = 1/4.</w:t>
      </w:r>
    </w:p>
    <w:p/>
    <w:p>
      <w:r>
        <w:rPr>
          <w:b/>
          <w:sz w:val="28"/>
        </w:rPr>
        <w:t>3. **Kasrlarni hisoblash**:</w:t>
      </w:r>
    </w:p>
    <w:p>
      <w:r>
        <w:rPr>
          <w:b/>
          <w:sz w:val="28"/>
        </w:rPr>
        <w:t xml:space="preserve">   - Kasrlarni qo‘shish va ayirish:</w:t>
      </w:r>
    </w:p>
    <w:p>
      <w:r>
        <w:rPr>
          <w:sz w:val="24"/>
        </w:rPr>
        <w:t xml:space="preserve">     - Misol: 1/4 + 1/4 = 2/4 = 1/2.</w:t>
      </w:r>
    </w:p>
    <w:p>
      <w:r>
        <w:rPr>
          <w:sz w:val="24"/>
        </w:rPr>
        <w:t xml:space="preserve">     - Misol: 3/4 - 1/4 = 2/4 = 1/2.</w:t>
      </w:r>
    </w:p>
    <w:p>
      <w:r>
        <w:rPr>
          <w:b/>
          <w:sz w:val="28"/>
        </w:rPr>
        <w:t xml:space="preserve">   - Kasrlarni ko‘paytirish va bo‘lish:</w:t>
      </w:r>
    </w:p>
    <w:p>
      <w:r>
        <w:rPr>
          <w:sz w:val="24"/>
        </w:rPr>
        <w:t xml:space="preserve">     - Misol: 1/2 * 3/4 = 3/8.</w:t>
      </w:r>
    </w:p>
    <w:p>
      <w:r>
        <w:rPr>
          <w:sz w:val="24"/>
        </w:rPr>
        <w:t xml:space="preserve">     - Misol: 1/2 ÷ 1/4 = 1/2 * 4/1 = 2.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"Agar 30 ta hayvondan 12 tasi ayollar bo‘lsa, ayol hayvonlar ulushi qanday kasrda ifodalanadi?"</w:t>
      </w:r>
    </w:p>
    <w:p>
      <w:r>
        <w:rPr>
          <w:sz w:val="24"/>
        </w:rPr>
        <w:t xml:space="preserve">  - "Kasrlarni qo‘shish jarayonida qanday qoidalar mavjud?"</w:t>
      </w:r>
    </w:p>
    <w:p/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5 ta kasrni qo‘shish va ayirish topshirig‘ini berish.</w:t>
      </w:r>
    </w:p>
    <w:p>
      <w:r>
        <w:rPr>
          <w:sz w:val="24"/>
        </w:rPr>
        <w:t xml:space="preserve">  - Biologiya fanidan olingan ma'lumotlar asosida kasrlarni hisoblash topshirig‘ini berish.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 faol ishtiroki.</w:t>
      </w:r>
    </w:p>
    <w:p>
      <w:r>
        <w:rPr>
          <w:sz w:val="24"/>
        </w:rPr>
        <w:t>- Amaliy topshiriqlarni to‘g‘ri bajarganligi.</w:t>
      </w:r>
    </w:p>
    <w:p>
      <w:r>
        <w:rPr>
          <w:sz w:val="24"/>
        </w:rPr>
        <w:t>- Savollarga berilgan javoblar va tushuncha darajasi.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kasrlar bilan bog‘liq 10 ta misol yechishlari kerak.</w:t>
      </w:r>
    </w:p>
    <w:p>
      <w:r>
        <w:rPr>
          <w:sz w:val="24"/>
        </w:rPr>
        <w:t>- Biologiya fanidan olingan ma'lumotlar asosida 3 ta kasrni hisoblash.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hayotda qanday qo‘llash mumkinligini ko‘rsatish uchun real hayot misollaridan foydalanish.</w:t>
      </w:r>
    </w:p>
    <w:p>
      <w:r>
        <w:rPr>
          <w:sz w:val="24"/>
        </w:rPr>
        <w:t>- O‘quvchilarga kasrlar bilan bog‘liq o‘yinlar va faoliyatlar tashkil etish orqali darsni yanada qiziqarli qilish.</w:t>
      </w:r>
    </w:p>
    <w:p/>
    <w:p/>
    <w:p>
      <w:r>
        <w:rPr>
          <w:b/>
          <w:sz w:val="28"/>
        </w:rPr>
        <w:t>30. Kasrlar va fizika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fizika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fizikada qanday qo‘llash mumkinligini ko‘rsatish.</w:t>
      </w:r>
    </w:p>
    <w:p>
      <w:r>
        <w:rPr>
          <w:sz w:val="24"/>
        </w:rPr>
        <w:t>- O‘quvchilarning kasrlar bilan bog‘liq masalalarni yechish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aniqlay olishadi.</w:t>
      </w:r>
    </w:p>
    <w:p>
      <w:r>
        <w:rPr>
          <w:sz w:val="24"/>
        </w:rPr>
        <w:t>- O‘quvchilar kasrlarni fizik masalalarda qo‘llay olishadi.</w:t>
      </w:r>
    </w:p>
    <w:p>
      <w:r>
        <w:rPr>
          <w:sz w:val="24"/>
        </w:rPr>
        <w:t>- O‘quvchilar kasrlar bilan bog‘liq masalalarni yechish ko‘nikmalarini egallaydilar.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Ta'lim dasturi va darsliklar</w:t>
      </w:r>
    </w:p>
    <w:p>
      <w:r>
        <w:rPr>
          <w:sz w:val="24"/>
        </w:rPr>
        <w:t>- Proyektor va slaydlar</w:t>
      </w:r>
    </w:p>
    <w:p>
      <w:r>
        <w:rPr>
          <w:sz w:val="24"/>
        </w:rPr>
        <w:t>- Qalam, qog‘oz, kalkulyator</w:t>
      </w:r>
    </w:p>
    <w:p>
      <w:r>
        <w:rPr>
          <w:sz w:val="24"/>
        </w:rPr>
        <w:t>- Fizikaga oid materiallar (masalan, o‘lchov asboblari)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tayyorgarlik ko‘rish.</w:t>
      </w:r>
    </w:p>
    <w:p>
      <w:r>
        <w:rPr>
          <w:sz w:val="24"/>
        </w:rPr>
        <w:t>- Darsning maqsadi va rejasini e'lon qilish.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"Kasrni qanday o‘qiymiz?"</w:t>
      </w:r>
    </w:p>
    <w:p>
      <w:r>
        <w:rPr>
          <w:sz w:val="24"/>
        </w:rPr>
        <w:t xml:space="preserve">  - "Kasrlarni qanday qo‘shamiz va ayiramiz?"</w:t>
      </w:r>
    </w:p>
    <w:p/>
    <w:p>
      <w:r>
        <w:rPr>
          <w:sz w:val="24"/>
        </w:rPr>
        <w:t>#### Yangi mavzuni tushuntirish (batafsil — qadam-baqadam)</w:t>
      </w:r>
    </w:p>
    <w:p>
      <w:r>
        <w:rPr>
          <w:b/>
          <w:sz w:val="28"/>
        </w:rPr>
        <w:t>1. **Kasrlar haqida umumiy tushuncha**:</w:t>
      </w:r>
    </w:p>
    <w:p>
      <w:r>
        <w:rPr>
          <w:sz w:val="24"/>
        </w:rPr>
        <w:t xml:space="preserve">   - Kasrlar, sonlar to‘plamining bir qismi bo‘lib, ularni a/b shaklida ifodalaymiz, bu yerda a — kasrning yuqori qismi (numerator), b — pastki qismi (denominator).</w:t>
      </w:r>
    </w:p>
    <w:p>
      <w:r>
        <w:rPr>
          <w:sz w:val="24"/>
        </w:rPr>
        <w:t xml:space="preserve">   - Misol: 3/4 kasrida 3 — numerator, 4 — denominator.</w:t>
      </w:r>
    </w:p>
    <w:p/>
    <w:p>
      <w:r>
        <w:rPr>
          <w:b/>
          <w:sz w:val="28"/>
        </w:rPr>
        <w:t>2. **Kasrlarni fizikada qo‘llash**:</w:t>
      </w:r>
    </w:p>
    <w:p>
      <w:r>
        <w:rPr>
          <w:sz w:val="24"/>
        </w:rPr>
        <w:t xml:space="preserve">   - Kasrlar fizikada tezlik, kuch, energiya va boshqa ko‘rsatkichlarni ifodalashda ishlatiladi.</w:t>
      </w:r>
    </w:p>
    <w:p>
      <w:r>
        <w:rPr>
          <w:sz w:val="24"/>
        </w:rPr>
        <w:t xml:space="preserve">   - Misol: Agar bir jismning tezligi 60 km/soat bo‘lsa, bu tezlikni kasr ko‘rinishida 60/1 deb ifodalash mumkin.</w:t>
      </w:r>
    </w:p>
    <w:p/>
    <w:p>
      <w:r>
        <w:rPr>
          <w:b/>
          <w:sz w:val="28"/>
        </w:rPr>
        <w:t>3. **Kasrlarni qo‘shish va ayirish**:</w:t>
      </w:r>
    </w:p>
    <w:p>
      <w:r>
        <w:rPr>
          <w:sz w:val="24"/>
        </w:rPr>
        <w:t xml:space="preserve">   - Kasrlarni qo‘shish uchun ularning denominatorlari bir xil bo‘lishi kerak.</w:t>
      </w:r>
    </w:p>
    <w:p>
      <w:r>
        <w:rPr>
          <w:sz w:val="24"/>
        </w:rPr>
        <w:t xml:space="preserve">   - Misol: 1/4 + 1/4 = (1+1)/4 = 2/4 = 1/2.</w:t>
      </w:r>
    </w:p>
    <w:p>
      <w:r>
        <w:rPr>
          <w:sz w:val="24"/>
        </w:rPr>
        <w:t xml:space="preserve">   - Agar denominatorlar turli bo‘lsa, ularni tenglashtirish kerak.</w:t>
      </w:r>
    </w:p>
    <w:p>
      <w:r>
        <w:rPr>
          <w:sz w:val="24"/>
        </w:rPr>
        <w:t xml:space="preserve">   - Misol: 1/3 + 1/6 = 2/6 + 1/6 = 3/6 = 1/2.</w:t>
      </w:r>
    </w:p>
    <w:p/>
    <w:p>
      <w:r>
        <w:rPr>
          <w:b/>
          <w:sz w:val="28"/>
        </w:rPr>
        <w:t>4. **Fizik masalalar**:</w:t>
      </w:r>
    </w:p>
    <w:p>
      <w:r>
        <w:rPr>
          <w:sz w:val="24"/>
        </w:rPr>
        <w:t xml:space="preserve">   - Masala: Agar bir jism 3/4 soat davomida 60 km/soat tezlikda harakat qilsa, qancha masofa bosib o‘tadi?</w:t>
      </w:r>
    </w:p>
    <w:p>
      <w:r>
        <w:rPr>
          <w:sz w:val="24"/>
        </w:rPr>
        <w:t xml:space="preserve">     - Yecha: Masofa = Tezlik × Vaqt = 60 km/soat × 3/4 soat = 60 × 3/4 = 45 km.</w:t>
      </w:r>
    </w:p>
    <w:p/>
    <w:p>
      <w:r>
        <w:rPr>
          <w:sz w:val="24"/>
        </w:rPr>
        <w:t>#### Mustahkamlash (savol-javob, amaliy topshiriqlar)</w:t>
      </w:r>
    </w:p>
    <w:p>
      <w:r>
        <w:rPr>
          <w:b/>
          <w:sz w:val="28"/>
        </w:rPr>
        <w:t>- O‘quvchilarga savollar berish:</w:t>
      </w:r>
    </w:p>
    <w:p>
      <w:r>
        <w:rPr>
          <w:sz w:val="24"/>
        </w:rPr>
        <w:t xml:space="preserve">  - "Agar 2/5 va 3/5 kasrlarini qo‘shsangiz, natija nima bo‘ladi?"</w:t>
      </w:r>
    </w:p>
    <w:p>
      <w:r>
        <w:rPr>
          <w:sz w:val="24"/>
        </w:rPr>
        <w:t xml:space="preserve">  - "Agar jism 1/2 soat davomida 80 km/soat tezlikda harakat qilsa, qancha masofa bosib o‘tadi?"</w:t>
      </w:r>
    </w:p>
    <w:p/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5 ta kasrli masalalarni yechish topshirig‘i berish.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savollarga to‘g‘ri javob berishlari.</w:t>
      </w:r>
    </w:p>
    <w:p>
      <w:r>
        <w:rPr>
          <w:sz w:val="24"/>
        </w:rPr>
        <w:t>- Amaliy topshiriqlarni to‘g‘ri yechishlari.</w:t>
      </w:r>
    </w:p>
    <w:p>
      <w:r>
        <w:rPr>
          <w:sz w:val="24"/>
        </w:rPr>
        <w:t>- O‘quvchilarning darsda faol ishtirok etishlari.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5 ta kasrli masalalarni yechishlari va 2 ta fizik masalani kasrlar yordamida yechishlari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 haqidagi qo‘shimcha materiallar taqdim etish.</w:t>
      </w:r>
    </w:p>
    <w:p>
      <w:r>
        <w:rPr>
          <w:sz w:val="24"/>
        </w:rPr>
        <w:t>- Dars davomida interaktiv o‘yinlar o‘tkazish, masalan, "Kasrlar o‘yinida" o‘ynash.</w:t>
      </w:r>
    </w:p>
    <w:p>
      <w:r>
        <w:rPr>
          <w:sz w:val="24"/>
        </w:rPr>
        <w:t>- O‘quvchilarni guruhlarga bo‘lib, bir-birlariga kasrlar bilan bog‘liq masalalarni berishlarini rag‘batlantirish.</w:t>
      </w:r>
    </w:p>
    <w:p/>
    <w:p/>
    <w:p>
      <w:r>
        <w:rPr>
          <w:b/>
          <w:sz w:val="28"/>
        </w:rPr>
        <w:t>31. Kasrlar va kimyo</w:t>
      </w:r>
    </w:p>
    <w:p>
      <w:r>
        <w:rPr>
          <w:sz w:val="24"/>
        </w:rPr>
        <w:t># Konspekt: Kasrlar va Kimyo</w:t>
      </w:r>
    </w:p>
    <w:p/>
    <w:p>
      <w:r>
        <w:rPr>
          <w:sz w:val="24"/>
        </w:rPr>
        <w:t>## 1. Mavzu nomi</w:t>
      </w:r>
    </w:p>
    <w:p>
      <w:r>
        <w:rPr>
          <w:sz w:val="24"/>
        </w:rPr>
        <w:t>Kasrlar va Kimyo</w:t>
      </w:r>
    </w:p>
    <w:p/>
    <w:p>
      <w:r>
        <w:rPr>
          <w:sz w:val="24"/>
        </w:rPr>
        <w:t>## 2. Maqsad va vazifalar</w:t>
      </w:r>
    </w:p>
    <w:p>
      <w:r>
        <w:rPr>
          <w:sz w:val="24"/>
        </w:rPr>
        <w:t>- O‘quvchilarni kasrlar va ularning kimyo fanidagi qo‘llanilishi bilan tanishtirish.</w:t>
      </w:r>
    </w:p>
    <w:p>
      <w:r>
        <w:rPr>
          <w:sz w:val="24"/>
        </w:rPr>
        <w:t>- Kasrlar bilan bog‘liq amallarni o‘rganish va ularni kimyo masalalarida qo‘llash ko‘nikmalarini rivojlantirish.</w:t>
      </w:r>
    </w:p>
    <w:p>
      <w:r>
        <w:rPr>
          <w:sz w:val="24"/>
        </w:rPr>
        <w:t>- O‘quvchilarda matematik fikrlash va muammolarni hal qilish qobiliyatini oshirish.</w:t>
      </w:r>
    </w:p>
    <w:p/>
    <w:p>
      <w:r>
        <w:rPr>
          <w:sz w:val="24"/>
        </w:rPr>
        <w:t>## 3. Kutilayotgan o‘quv natijalari</w:t>
      </w:r>
    </w:p>
    <w:p>
      <w:r>
        <w:rPr>
          <w:sz w:val="24"/>
        </w:rPr>
        <w:t>- O‘quvchilar kasrlarni to‘g‘ri tushunish va ulardan foydalanish qobiliyatiga ega bo‘lishadi.</w:t>
      </w:r>
    </w:p>
    <w:p>
      <w:r>
        <w:rPr>
          <w:sz w:val="24"/>
        </w:rPr>
        <w:t>- Kimyo fanida kasrlar yordamida hisob-kitoblarni bajarish ko‘nikmalarini rivojlantiradilar.</w:t>
      </w:r>
    </w:p>
    <w:p>
      <w:r>
        <w:rPr>
          <w:sz w:val="24"/>
        </w:rPr>
        <w:t>- O‘quvchilar kasrlar bilan bog‘liq masalalarni hal qilishda mustaqil fikrlash qobiliyatini oshiradilar.</w:t>
      </w:r>
    </w:p>
    <w:p/>
    <w:p>
      <w:r>
        <w:rPr>
          <w:sz w:val="24"/>
        </w:rPr>
        <w:t>## 4. Jihoz va vositalar</w:t>
      </w:r>
    </w:p>
    <w:p>
      <w:r>
        <w:rPr>
          <w:sz w:val="24"/>
        </w:rPr>
        <w:t>- Ta'limiy materiallar (darsliklar, qo‘llanmalar)</w:t>
      </w:r>
    </w:p>
    <w:p>
      <w:r>
        <w:rPr>
          <w:sz w:val="24"/>
        </w:rPr>
        <w:t>- Taxta va markerlar</w:t>
      </w:r>
    </w:p>
    <w:p>
      <w:r>
        <w:rPr>
          <w:sz w:val="24"/>
        </w:rPr>
        <w:t>- Hisoblagichlar</w:t>
      </w:r>
    </w:p>
    <w:p>
      <w:r>
        <w:rPr>
          <w:sz w:val="24"/>
        </w:rPr>
        <w:t>- Kimyo ma'lumotnomalari</w:t>
      </w:r>
    </w:p>
    <w:p/>
    <w:p>
      <w:r>
        <w:rPr>
          <w:sz w:val="24"/>
        </w:rPr>
        <w:t>## 5. Darsning borishi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 rejasi bilan tanishtirish.</w:t>
      </w:r>
    </w:p>
    <w:p/>
    <w:p>
      <w:r>
        <w:rPr>
          <w:sz w:val="24"/>
        </w:rPr>
        <w:t>### O‘tgan mavzuni takrorlash</w:t>
      </w:r>
    </w:p>
    <w:p>
      <w:r>
        <w:rPr>
          <w:b/>
          <w:sz w:val="28"/>
        </w:rPr>
        <w:t>- O‘quvchilardan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 qanday turlarga bo‘linadi?"</w:t>
      </w:r>
    </w:p>
    <w:p>
      <w:r>
        <w:rPr>
          <w:sz w:val="24"/>
        </w:rPr>
        <w:t xml:space="preserve">  - "Kasrlar bilan qanday amallar bajariladi?"</w:t>
      </w:r>
    </w:p>
    <w:p>
      <w:r>
        <w:rPr>
          <w:sz w:val="24"/>
        </w:rPr>
        <w:t>- O‘tgan mavzuda o‘rganilgan misollarni qisqacha ko‘rib chiqish.</w:t>
      </w:r>
    </w:p>
    <w:p/>
    <w:p>
      <w:r>
        <w:rPr>
          <w:sz w:val="24"/>
        </w:rPr>
        <w:t>### Yangi mavzuni tushuntirish</w:t>
      </w:r>
    </w:p>
    <w:p>
      <w:r>
        <w:rPr>
          <w:sz w:val="24"/>
        </w:rPr>
        <w:t>#### Qadam 1: Kasrlar haqida umumiy ma'lumot</w:t>
      </w:r>
    </w:p>
    <w:p>
      <w:r>
        <w:rPr>
          <w:sz w:val="24"/>
        </w:rPr>
        <w:t>- Kasrlar sonlarning qismidir. Ular yuqori qismida (nominator) va pastki qismida (demoninator) joylashgan.</w:t>
      </w:r>
    </w:p>
    <w:p>
      <w:r>
        <w:rPr>
          <w:sz w:val="24"/>
        </w:rPr>
        <w:t>- Misol: 1/2, 3/4.</w:t>
      </w:r>
    </w:p>
    <w:p/>
    <w:p>
      <w:r>
        <w:rPr>
          <w:sz w:val="24"/>
        </w:rPr>
        <w:t>#### Qadam 2: Kasrlar bilan amallar</w:t>
      </w:r>
    </w:p>
    <w:p>
      <w:r>
        <w:rPr>
          <w:sz w:val="24"/>
        </w:rPr>
        <w:t>- **Qo‘shish:** Nominatorlar qo‘shiladi, demoninatorlar bir xil bo‘lishi kerak.</w:t>
      </w:r>
    </w:p>
    <w:p>
      <w:r>
        <w:rPr>
          <w:sz w:val="24"/>
        </w:rPr>
        <w:t xml:space="preserve">  - Misol: 1/4 + 1/4 = 2/4 = 1/2.</w:t>
      </w:r>
    </w:p>
    <w:p>
      <w:r>
        <w:rPr>
          <w:sz w:val="24"/>
        </w:rPr>
        <w:t>- **Ayirish:** Nominatorlar ayiriladi, demoninatorlar bir xil bo‘lishi kerak.</w:t>
      </w:r>
    </w:p>
    <w:p>
      <w:r>
        <w:rPr>
          <w:sz w:val="24"/>
        </w:rPr>
        <w:t xml:space="preserve">  - Misol: 3/4 - 1/4 = 2/4 = 1/2.</w:t>
      </w:r>
    </w:p>
    <w:p>
      <w:r>
        <w:rPr>
          <w:sz w:val="24"/>
        </w:rPr>
        <w:t>- **Ko‘paytirish:** Nominatorlar ko‘paytiriladi, demoninatorlar ko‘paytiriladi.</w:t>
      </w:r>
    </w:p>
    <w:p>
      <w:r>
        <w:rPr>
          <w:sz w:val="24"/>
        </w:rPr>
        <w:t xml:space="preserve">  - Misol: 1/2 * 3/4 = 3/8.</w:t>
      </w:r>
    </w:p>
    <w:p>
      <w:r>
        <w:rPr>
          <w:sz w:val="24"/>
        </w:rPr>
        <w:t>- **Bo‘lish:** Birinchi kasrni ikkinchi kasrning inverziyasiga ko‘paytiramiz.</w:t>
      </w:r>
    </w:p>
    <w:p>
      <w:r>
        <w:rPr>
          <w:sz w:val="24"/>
        </w:rPr>
        <w:t xml:space="preserve">  - Misol: 1/2 ÷ 3/4 = 1/2 * 4/3 = 4/6 = 2/3.</w:t>
      </w:r>
    </w:p>
    <w:p/>
    <w:p>
      <w:r>
        <w:rPr>
          <w:sz w:val="24"/>
        </w:rPr>
        <w:t>#### Qadam 3: Kasrlar va kimyo</w:t>
      </w:r>
    </w:p>
    <w:p>
      <w:r>
        <w:rPr>
          <w:sz w:val="24"/>
        </w:rPr>
        <w:t>- Kimyoviy formulalarda kasrlar ko‘pincha modda miqdorini ifodalashda qo‘llaniladi.</w:t>
      </w:r>
    </w:p>
    <w:p>
      <w:r>
        <w:rPr>
          <w:sz w:val="24"/>
        </w:rPr>
        <w:t>- Misol: 0.5 mol NaCl, bu 0.5 mol natriy xloridning miqdorini anglatadi.</w:t>
      </w:r>
    </w:p>
    <w:p/>
    <w:p>
      <w:r>
        <w:rPr>
          <w:sz w:val="24"/>
        </w:rPr>
        <w:t>### Mustahkamlash</w:t>
      </w:r>
    </w:p>
    <w:p>
      <w:r>
        <w:rPr>
          <w:b/>
          <w:sz w:val="28"/>
        </w:rPr>
        <w:t>- O‘quvchilarga savol-javob:</w:t>
      </w:r>
    </w:p>
    <w:p>
      <w:r>
        <w:rPr>
          <w:sz w:val="24"/>
        </w:rPr>
        <w:t xml:space="preserve">  - "Kasrni qanday qo‘shamiz?"</w:t>
      </w:r>
    </w:p>
    <w:p>
      <w:r>
        <w:rPr>
          <w:sz w:val="24"/>
        </w:rPr>
        <w:t xml:space="preserve">  - "Kasrlarni bo‘lishda qanday qoidalar amal qiladi?"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- 1/3 + 1/6 = ?</w:t>
      </w:r>
    </w:p>
    <w:p>
      <w:r>
        <w:rPr>
          <w:sz w:val="24"/>
        </w:rPr>
        <w:t xml:space="preserve">  - 2/5 - 1/10 = ?</w:t>
      </w:r>
    </w:p>
    <w:p>
      <w:r>
        <w:rPr>
          <w:sz w:val="24"/>
        </w:rPr>
        <w:t xml:space="preserve">  - 3/8 * 2/3 = ?</w:t>
      </w:r>
    </w:p>
    <w:p>
      <w:r>
        <w:rPr>
          <w:sz w:val="24"/>
        </w:rPr>
        <w:t xml:space="preserve">  - 1/2 ÷ 1/4 = ?</w:t>
      </w:r>
    </w:p>
    <w:p/>
    <w:p>
      <w:r>
        <w:rPr>
          <w:sz w:val="24"/>
        </w:rPr>
        <w:t>## 6. Baholash mezonlari</w:t>
      </w:r>
    </w:p>
    <w:p>
      <w:r>
        <w:rPr>
          <w:sz w:val="24"/>
        </w:rPr>
        <w:t>- O‘quvchilarning savollarga javob berishdagi aniqligi.</w:t>
      </w:r>
    </w:p>
    <w:p>
      <w:r>
        <w:rPr>
          <w:sz w:val="24"/>
        </w:rPr>
        <w:t>- Amaliy topshiriqlardagi to‘g‘ri javoblar.</w:t>
      </w:r>
    </w:p>
    <w:p>
      <w:r>
        <w:rPr>
          <w:sz w:val="24"/>
        </w:rPr>
        <w:t>- O‘quvchilarning darsda faol ishtiroki.</w:t>
      </w:r>
    </w:p>
    <w:p/>
    <w:p>
      <w:r>
        <w:rPr>
          <w:sz w:val="24"/>
        </w:rPr>
        <w:t>## 7. Uyga vazifa</w:t>
      </w:r>
    </w:p>
    <w:p>
      <w:r>
        <w:rPr>
          <w:sz w:val="24"/>
        </w:rPr>
        <w:t>- O‘quvchilar kasrlar bilan bog‘liq 5 ta masala yechishlari kerak.</w:t>
      </w:r>
    </w:p>
    <w:p>
      <w:r>
        <w:rPr>
          <w:sz w:val="24"/>
        </w:rPr>
        <w:t>- Kimyo fanidan kasrlar bilan bog‘liq misollarni o‘rganish.</w:t>
      </w:r>
    </w:p>
    <w:p/>
    <w:p>
      <w:r>
        <w:rPr>
          <w:sz w:val="24"/>
        </w:rPr>
        <w:t>## 8. Qo‘shimcha metodik tavsiyalar</w:t>
      </w:r>
    </w:p>
    <w:p>
      <w:r>
        <w:rPr>
          <w:sz w:val="24"/>
        </w:rPr>
        <w:t>- O‘quvchilarga kasrlarni vizual ko‘rsatish uchun grafiklar va diagrammalardan foydalanish.</w:t>
      </w:r>
    </w:p>
    <w:p>
      <w:r>
        <w:rPr>
          <w:sz w:val="24"/>
        </w:rPr>
        <w:t>- O‘quvchilarni guruhlarga bo‘lib, kasrlar bilan bog‘liq o‘yinlar o‘tkazish.</w:t>
      </w:r>
    </w:p>
    <w:p>
      <w:r>
        <w:rPr>
          <w:sz w:val="24"/>
        </w:rPr>
        <w:t>- Kimyo masalalarida kasrlar qo‘llanilishini ko‘rsatish uchun real hayotdagi misollarni keltirish.</w:t>
      </w:r>
    </w:p>
    <w:p/>
    <w:p/>
    <w:p>
      <w:r>
        <w:rPr>
          <w:b/>
          <w:sz w:val="28"/>
        </w:rPr>
        <w:t>32. Kasrlar va tarix</w:t>
      </w:r>
    </w:p>
    <w:p>
      <w:r>
        <w:rPr>
          <w:sz w:val="24"/>
        </w:rPr>
        <w:t>## 1. Mavzu nomi</w:t>
      </w:r>
    </w:p>
    <w:p>
      <w:r>
        <w:rPr>
          <w:sz w:val="24"/>
        </w:rPr>
        <w:t>Kasrlar va tarix</w:t>
      </w:r>
    </w:p>
    <w:p/>
    <w:p>
      <w:r>
        <w:rPr>
          <w:sz w:val="24"/>
        </w:rPr>
        <w:t>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qo‘shish, ayirish, ko‘paytirish va bo‘lish amallarini o‘rgatish.</w:t>
      </w:r>
    </w:p>
    <w:p>
      <w:r>
        <w:rPr>
          <w:sz w:val="24"/>
        </w:rPr>
        <w:t>- Kasrlar tarixidagi muhim shaxslar va ularning kashfiyotlari haqida ma'lumot berish.</w:t>
      </w:r>
    </w:p>
    <w:p/>
    <w:p>
      <w:r>
        <w:rPr>
          <w:sz w:val="24"/>
        </w:rPr>
        <w:t>## 3. Kutilayotgan o‘quv natijalari</w:t>
      </w:r>
    </w:p>
    <w:p>
      <w:r>
        <w:rPr>
          <w:sz w:val="24"/>
        </w:rPr>
        <w:t>- O‘quvchilar kasrlarni to‘g‘ri ishlatishni o‘rganadilar.</w:t>
      </w:r>
    </w:p>
    <w:p>
      <w:r>
        <w:rPr>
          <w:sz w:val="24"/>
        </w:rPr>
        <w:t>- O‘quvchilar kasrlar tarixidagi muhim voqealar va shaxslar haqida biladilar.</w:t>
      </w:r>
    </w:p>
    <w:p>
      <w:r>
        <w:rPr>
          <w:sz w:val="24"/>
        </w:rPr>
        <w:t>- O‘quvchilar kasrlar bilan bog‘liq amaliy masalalarni yechish qobiliyatiga ega bo‘ladilar.</w:t>
      </w:r>
    </w:p>
    <w:p/>
    <w:p>
      <w:r>
        <w:rPr>
          <w:sz w:val="24"/>
        </w:rPr>
        <w:t>## 4. Jihoz va vositalar</w:t>
      </w:r>
    </w:p>
    <w:p>
      <w:r>
        <w:rPr>
          <w:sz w:val="24"/>
        </w:rPr>
        <w:t>- O‘quv kitoblari</w:t>
      </w:r>
    </w:p>
    <w:p>
      <w:r>
        <w:rPr>
          <w:sz w:val="24"/>
        </w:rPr>
        <w:t>- Qog‘oz va ruchkalar</w:t>
      </w:r>
    </w:p>
    <w:p>
      <w:r>
        <w:rPr>
          <w:sz w:val="24"/>
        </w:rPr>
        <w:t>- Ta'lim vositalari (proyektor, slaydlar)</w:t>
      </w:r>
    </w:p>
    <w:p>
      <w:r>
        <w:rPr>
          <w:sz w:val="24"/>
        </w:rPr>
        <w:t>- Kasrlar bilan bog‘liq grafiklar va diagrammalar</w:t>
      </w:r>
    </w:p>
    <w:p/>
    <w:p>
      <w:r>
        <w:rPr>
          <w:sz w:val="24"/>
        </w:rPr>
        <w:t>## 5. Darsning borishi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darsga tayyorlash, darsga kirish.</w:t>
      </w:r>
    </w:p>
    <w:p>
      <w:r>
        <w:rPr>
          <w:sz w:val="24"/>
        </w:rPr>
        <w:t>- O‘quvchilarni ro‘yxatga olish va darsni boshlash.</w:t>
      </w:r>
    </w:p>
    <w:p/>
    <w:p>
      <w:r>
        <w:rPr>
          <w:sz w:val="24"/>
        </w:rPr>
        <w:t>### O‘tgan mavzuni takrorlash</w:t>
      </w:r>
    </w:p>
    <w:p>
      <w:r>
        <w:rPr>
          <w:b/>
          <w:sz w:val="28"/>
        </w:rPr>
        <w:t>- O‘qituvchi savollar orqali o‘tgan mavzuni eslatadi:</w:t>
      </w:r>
    </w:p>
    <w:p>
      <w:r>
        <w:rPr>
          <w:sz w:val="24"/>
        </w:rPr>
        <w:t xml:space="preserve">  - “O‘tgan darsda qanday sonlar haqida gaplashgan edik?”</w:t>
      </w:r>
    </w:p>
    <w:p>
      <w:r>
        <w:rPr>
          <w:sz w:val="24"/>
        </w:rPr>
        <w:t xml:space="preserve">  - “Butun sonlar va kasrlar o‘rtasidagi farq nima?”</w:t>
      </w:r>
    </w:p>
    <w:p/>
    <w:p>
      <w:r>
        <w:rPr>
          <w:sz w:val="24"/>
        </w:rPr>
        <w:t>### Yangi mavzuni tushuntirish (batafsil — qadam-baqadam)</w:t>
      </w:r>
    </w:p>
    <w:p>
      <w:r>
        <w:rPr>
          <w:b/>
          <w:sz w:val="28"/>
        </w:rPr>
        <w:t>1. **Kasrlar tushunchasi**:</w:t>
      </w:r>
    </w:p>
    <w:p>
      <w:r>
        <w:rPr>
          <w:sz w:val="24"/>
        </w:rPr>
        <w:t xml:space="preserve">   - O‘qituvchi kasrlarning ta'rifini berishi va ularning qismlarini (nomi va maxraj) tushuntirishi.</w:t>
      </w:r>
    </w:p>
    <w:p>
      <w:r>
        <w:rPr>
          <w:sz w:val="24"/>
        </w:rPr>
        <w:t xml:space="preserve">   - Misol: 1/2 kasrida 1 - nomi, 2 - maxraj.</w:t>
      </w:r>
    </w:p>
    <w:p/>
    <w:p>
      <w:r>
        <w:rPr>
          <w:b/>
          <w:sz w:val="28"/>
        </w:rPr>
        <w:t>2. **Kasrlarni qo‘shish va ayirish**:</w:t>
      </w:r>
    </w:p>
    <w:p>
      <w:r>
        <w:rPr>
          <w:sz w:val="24"/>
        </w:rPr>
        <w:t xml:space="preserve">   - O‘qituvchi oddiy kasrlarni qo‘shish va ayirish qoidalarini tushuntiradi.</w:t>
      </w:r>
    </w:p>
    <w:p>
      <w:r>
        <w:rPr>
          <w:sz w:val="24"/>
        </w:rPr>
        <w:t xml:space="preserve">   - Misol: 1/4 + 1/4 = 2/4 = 1/2.</w:t>
      </w:r>
    </w:p>
    <w:p>
      <w:r>
        <w:rPr>
          <w:sz w:val="24"/>
        </w:rPr>
        <w:t xml:space="preserve">   - Savol: “Nima uchun maxrajlar bir xil bo‘lishi kerak?”</w:t>
      </w:r>
    </w:p>
    <w:p/>
    <w:p>
      <w:r>
        <w:rPr>
          <w:b/>
          <w:sz w:val="28"/>
        </w:rPr>
        <w:t>3. **Kasrlarni ko‘paytirish va bo‘lish**:</w:t>
      </w:r>
    </w:p>
    <w:p>
      <w:r>
        <w:rPr>
          <w:sz w:val="24"/>
        </w:rPr>
        <w:t xml:space="preserve">   - O‘qituvchi kasrlarni ko‘paytirish va bo‘lish qoidalarini tushuntiradi.</w:t>
      </w:r>
    </w:p>
    <w:p>
      <w:r>
        <w:rPr>
          <w:sz w:val="24"/>
        </w:rPr>
        <w:t xml:space="preserve">   - Misol: 1/3 * 3/4 = 3/12 = 1/4.</w:t>
      </w:r>
    </w:p>
    <w:p>
      <w:r>
        <w:rPr>
          <w:sz w:val="24"/>
        </w:rPr>
        <w:t xml:space="preserve">   - Savol: “Kasrni butun son bilan bo‘lganda qanday natija chiqadi?”</w:t>
      </w:r>
    </w:p>
    <w:p/>
    <w:p>
      <w:r>
        <w:rPr>
          <w:b/>
          <w:sz w:val="28"/>
        </w:rPr>
        <w:t>4. **Kasrlar tarixi**:</w:t>
      </w:r>
    </w:p>
    <w:p>
      <w:r>
        <w:rPr>
          <w:sz w:val="24"/>
        </w:rPr>
        <w:t xml:space="preserve">   - O‘qituvchi kasrlar tarixidagi muhim shaxslar (masalan, Euklid) va ularning kashfiyotlari haqida ma'lumot beradi.</w:t>
      </w:r>
    </w:p>
    <w:p>
      <w:r>
        <w:rPr>
          <w:sz w:val="24"/>
        </w:rPr>
        <w:t xml:space="preserve">   - Savol: “Euklidning kasrlar haqidagi asarlari qanday ahamiyatga ega?”</w:t>
      </w:r>
    </w:p>
    <w:p/>
    <w:p>
      <w:r>
        <w:rPr>
          <w:sz w:val="24"/>
        </w:rPr>
        <w:t>### Mustahkamlash (savol-javob, amaliy topshiriqlar)</w:t>
      </w:r>
    </w:p>
    <w:p>
      <w:r>
        <w:rPr>
          <w:b/>
          <w:sz w:val="28"/>
        </w:rPr>
        <w:t>- O‘quvchilar bilan savol-javob o‘tkazish:</w:t>
      </w:r>
    </w:p>
    <w:p>
      <w:r>
        <w:rPr>
          <w:sz w:val="24"/>
        </w:rPr>
        <w:t xml:space="preserve">  - “Kasrni qanday o‘zgartirish mumkin?”</w:t>
      </w:r>
    </w:p>
    <w:p>
      <w:r>
        <w:rPr>
          <w:sz w:val="24"/>
        </w:rPr>
        <w:t xml:space="preserve">  - “Kasrlarni qanday taqqoslash mumkin?”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- 1/2 + 1/3, 2/5 - 1/10, 3/4 * 2/3, 1/2 ÷ 1/4 masalalarini yechish.</w:t>
      </w:r>
    </w:p>
    <w:p/>
    <w:p>
      <w:r>
        <w:rPr>
          <w:sz w:val="24"/>
        </w:rPr>
        <w:t>## 6. Baholash mezonlari</w:t>
      </w:r>
    </w:p>
    <w:p>
      <w:r>
        <w:rPr>
          <w:sz w:val="24"/>
        </w:rPr>
        <w:t>- O‘quvchilarning javoblari va amaliy ishlari asosida baholash.</w:t>
      </w:r>
    </w:p>
    <w:p>
      <w:r>
        <w:rPr>
          <w:sz w:val="24"/>
        </w:rPr>
        <w:t>- Har bir to‘g‘ri javob uchun 1 ball, to‘g‘ri yechilgan amaliy topshiriq uchun 2 ball beriladi.</w:t>
      </w:r>
    </w:p>
    <w:p/>
    <w:p>
      <w:r>
        <w:rPr>
          <w:sz w:val="24"/>
        </w:rPr>
        <w:t>## 7. Uyga vazifa</w:t>
      </w:r>
    </w:p>
    <w:p>
      <w:r>
        <w:rPr>
          <w:b/>
          <w:sz w:val="28"/>
        </w:rPr>
        <w:t>- 5 ta kasrli masalalarni yechish:</w:t>
      </w:r>
    </w:p>
    <w:p>
      <w:r>
        <w:rPr>
          <w:sz w:val="24"/>
        </w:rPr>
        <w:t xml:space="preserve">  - 1/2 + 1/4</w:t>
      </w:r>
    </w:p>
    <w:p>
      <w:r>
        <w:rPr>
          <w:sz w:val="24"/>
        </w:rPr>
        <w:t xml:space="preserve">  - 3/5 - 1/10</w:t>
      </w:r>
    </w:p>
    <w:p>
      <w:r>
        <w:rPr>
          <w:sz w:val="24"/>
        </w:rPr>
        <w:t xml:space="preserve">  - 2/3 * 3/4</w:t>
      </w:r>
    </w:p>
    <w:p>
      <w:r>
        <w:rPr>
          <w:sz w:val="24"/>
        </w:rPr>
        <w:t xml:space="preserve">  - 1/2 ÷ 1/3</w:t>
      </w:r>
    </w:p>
    <w:p>
      <w:r>
        <w:rPr>
          <w:sz w:val="24"/>
        </w:rPr>
        <w:t xml:space="preserve">  - Kasrlar tarixi bo‘yicha 1 sahifalik insho yozish.</w:t>
      </w:r>
    </w:p>
    <w:p/>
    <w:p>
      <w:r>
        <w:rPr>
          <w:sz w:val="24"/>
        </w:rPr>
        <w:t>## 8. Qo‘shimcha metodik tavsiyalar</w:t>
      </w:r>
    </w:p>
    <w:p>
      <w:r>
        <w:rPr>
          <w:sz w:val="24"/>
        </w:rPr>
        <w:t>- O‘quvchilarga kasrlar bilan bog‘liq o‘yinlar o‘tkazish.</w:t>
      </w:r>
    </w:p>
    <w:p>
      <w:r>
        <w:rPr>
          <w:sz w:val="24"/>
        </w:rPr>
        <w:t>- Kasrlarni vizual tarzda ko‘rsatish uchun grafiklar va diagrammalardan foydalanish.</w:t>
      </w:r>
    </w:p>
    <w:p>
      <w:r>
        <w:rPr>
          <w:sz w:val="24"/>
        </w:rPr>
        <w:t>- O‘quvchilarga kasrlar tarixidagi qiziqarli faktlar bilan tanishtirish, darsni yanada qiziqarli qilish uchun.</w:t>
      </w:r>
    </w:p>
    <w:p/>
    <w:p/>
    <w:p>
      <w:r>
        <w:rPr>
          <w:b/>
          <w:sz w:val="28"/>
        </w:rPr>
        <w:t>33. Kasrlar va san’at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san’at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san’atda qanday qo‘llanilishini ko‘rsatish.</w:t>
      </w:r>
    </w:p>
    <w:p>
      <w:r>
        <w:rPr>
          <w:sz w:val="24"/>
        </w:rPr>
        <w:t>- O‘quvchilarda kasrlarni hisoblash ko‘nikmalarini rivojlantirish.</w:t>
      </w:r>
    </w:p>
    <w:p>
      <w:r>
        <w:rPr>
          <w:sz w:val="24"/>
        </w:rPr>
        <w:t>- San’at asarlarini kasrlar yordamida tahlil qilish.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 haqida asosiy tushunchalarni bilishadi.</w:t>
      </w:r>
    </w:p>
    <w:p>
      <w:r>
        <w:rPr>
          <w:sz w:val="24"/>
        </w:rPr>
        <w:t>- Kasrlarni qo‘shish, ayirish, ko‘paytirish va bo‘lishni o‘zlashtiradilar.</w:t>
      </w:r>
    </w:p>
    <w:p>
      <w:r>
        <w:rPr>
          <w:sz w:val="24"/>
        </w:rPr>
        <w:t>- San’at asarlarini kasrlar yordamida tahlil qilish ko‘nikmalariga ega bo‘ladilar.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Ta’lim dasturi va darsliklar.</w:t>
      </w:r>
    </w:p>
    <w:p>
      <w:r>
        <w:rPr>
          <w:sz w:val="24"/>
        </w:rPr>
        <w:t>- Raqamli taqdimotlar (PowerPoint).</w:t>
      </w:r>
    </w:p>
    <w:p>
      <w:r>
        <w:rPr>
          <w:sz w:val="24"/>
        </w:rPr>
        <w:t>- Qog‘oz, rangli qalamlar, qalamlar va o‘lchov asboblari.</w:t>
      </w:r>
    </w:p>
    <w:p>
      <w:r>
        <w:rPr>
          <w:sz w:val="24"/>
        </w:rPr>
        <w:t>- San’at asarlarini ko‘rsatish uchun slaydlar yoki plakatlar.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mavzusini e’lon qilish.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O‘quvchilarga oldingi darsda o‘rganilgan mavzularni eslatish.</w:t>
      </w:r>
    </w:p>
    <w:p>
      <w:r>
        <w:rPr>
          <w:b/>
          <w:sz w:val="28"/>
        </w:rPr>
        <w:t>-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 qanday hisoblash mumkin?"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 haqida tushuncha**:</w:t>
      </w:r>
    </w:p>
    <w:p>
      <w:r>
        <w:rPr>
          <w:sz w:val="24"/>
        </w:rPr>
        <w:t xml:space="preserve">   - Kasrlar butun sonlar orasidagi nisbiy o‘lchovlardir.</w:t>
      </w:r>
    </w:p>
    <w:p>
      <w:r>
        <w:rPr>
          <w:sz w:val="24"/>
        </w:rPr>
        <w:t xml:space="preserve">   - Misol: 1/2, 3/4, 5/8.</w:t>
      </w:r>
    </w:p>
    <w:p/>
    <w:p>
      <w:r>
        <w:rPr>
          <w:b/>
          <w:sz w:val="28"/>
        </w:rPr>
        <w:t>2. **Kasrlarni qo‘shish va ayirish**:</w:t>
      </w:r>
    </w:p>
    <w:p>
      <w:r>
        <w:rPr>
          <w:sz w:val="24"/>
        </w:rPr>
        <w:t xml:space="preserve">   - Misol: 1/4 + 1/4 = 2/4 = 1/2.</w:t>
      </w:r>
    </w:p>
    <w:p>
      <w:r>
        <w:rPr>
          <w:sz w:val="24"/>
        </w:rPr>
        <w:t xml:space="preserve">   - Misol: 3/4 - 1/4 = 2/4 = 1/2.</w:t>
      </w:r>
    </w:p>
    <w:p/>
    <w:p>
      <w:r>
        <w:rPr>
          <w:b/>
          <w:sz w:val="28"/>
        </w:rPr>
        <w:t>3. **Kasrlarni ko‘paytirish va bo‘lish**:</w:t>
      </w:r>
    </w:p>
    <w:p>
      <w:r>
        <w:rPr>
          <w:sz w:val="24"/>
        </w:rPr>
        <w:t xml:space="preserve">   - Misol: 1/2 * 1/3 = 1/6.</w:t>
      </w:r>
    </w:p>
    <w:p>
      <w:r>
        <w:rPr>
          <w:sz w:val="24"/>
        </w:rPr>
        <w:t xml:space="preserve">   - Misol: 1/2 ÷ 1/4 = 1/2 * 4/1 = 2.</w:t>
      </w:r>
    </w:p>
    <w:p/>
    <w:p>
      <w:r>
        <w:rPr>
          <w:b/>
          <w:sz w:val="28"/>
        </w:rPr>
        <w:t>4. **Kasrlar va san’at**:</w:t>
      </w:r>
    </w:p>
    <w:p>
      <w:r>
        <w:rPr>
          <w:b/>
          <w:sz w:val="28"/>
        </w:rPr>
        <w:t xml:space="preserve">   - San’at asarlarini kasrlar yordamida tahlil qilish:</w:t>
      </w:r>
    </w:p>
    <w:p>
      <w:r>
        <w:rPr>
          <w:sz w:val="24"/>
        </w:rPr>
        <w:t xml:space="preserve">     - Misol: Agar bir rasm 3/4 qismi rangli bo‘lsa, qolgani qanday ko‘rinishda?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Savol-javob:</w:t>
      </w:r>
    </w:p>
    <w:p>
      <w:r>
        <w:rPr>
          <w:sz w:val="24"/>
        </w:rPr>
        <w:t xml:space="preserve">  - "Kasrlarni qanday qo‘shish mumkin?"</w:t>
      </w:r>
    </w:p>
    <w:p>
      <w:r>
        <w:rPr>
          <w:sz w:val="24"/>
        </w:rPr>
        <w:t xml:space="preserve">  - "Kasrlarni san’atda qanday ko‘rishimiz mumkin?"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 san’at asarlarini olib, ularning kasrlar yordamida tahlilini qilishlari kerak.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darsdagi faoliyati (savollarga javob berish, amaliy topshiriqlar).</w:t>
      </w:r>
    </w:p>
    <w:p>
      <w:r>
        <w:rPr>
          <w:sz w:val="24"/>
        </w:rPr>
        <w:t>- O‘quvchilarning kasrlarni hisoblashdagi aniqligi.</w:t>
      </w:r>
    </w:p>
    <w:p>
      <w:r>
        <w:rPr>
          <w:sz w:val="24"/>
        </w:rPr>
        <w:t>- San’at asarlarini tahlil qilishdagi ijodkorlik.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o‘zlari yoqtirgan san’at asarini tanlab, uning kasrlar yordamida tahlilini yozishlari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kasrlarni san’atda qanday qo‘llash mumkinligini ko‘rsatish uchun turli san’at asarlarini ko‘rsatish.</w:t>
      </w:r>
    </w:p>
    <w:p>
      <w:r>
        <w:rPr>
          <w:sz w:val="24"/>
        </w:rPr>
        <w:t>- Dars davomida o‘quvchilarga ko‘proq amaliy mashqlar berish, shuningdek, guruhda ishlash imkoniyatini yaratish.</w:t>
      </w:r>
    </w:p>
    <w:p/>
    <w:p/>
    <w:p>
      <w:r>
        <w:rPr>
          <w:b/>
          <w:sz w:val="28"/>
        </w:rPr>
        <w:t>34. Kasrlar va sport</w:t>
      </w:r>
    </w:p>
    <w:p>
      <w:r>
        <w:rPr>
          <w:sz w:val="24"/>
        </w:rPr>
        <w:t>### 1. Mavzu nomi</w:t>
      </w:r>
    </w:p>
    <w:p>
      <w:r>
        <w:rPr>
          <w:sz w:val="24"/>
        </w:rPr>
        <w:t>Kasrlar va sport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kasrlar haqida tushuncha berish.</w:t>
      </w:r>
    </w:p>
    <w:p>
      <w:r>
        <w:rPr>
          <w:sz w:val="24"/>
        </w:rPr>
        <w:t>- Kasrlarni sport kontekstida qo‘llashni o‘rganish.</w:t>
      </w:r>
    </w:p>
    <w:p>
      <w:r>
        <w:rPr>
          <w:sz w:val="24"/>
        </w:rPr>
        <w:t>- O‘quvchilarning matematik fikrlash qobiliyatini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kasrlarni aniqlay olishadi.</w:t>
      </w:r>
    </w:p>
    <w:p>
      <w:r>
        <w:rPr>
          <w:sz w:val="24"/>
        </w:rPr>
        <w:t>- O‘quvchilar sportdagi natijalarni kasrlar yordamida ifodalashni o‘rganishadi.</w:t>
      </w:r>
    </w:p>
    <w:p>
      <w:r>
        <w:rPr>
          <w:sz w:val="24"/>
        </w:rPr>
        <w:t>- O‘quvchilar kasrlar bilan amallarni bajarish qobiliyatini rivojlantiradilar.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Ta’lim materiallari (darsliklar, ish daftarlari)</w:t>
      </w:r>
    </w:p>
    <w:p>
      <w:r>
        <w:rPr>
          <w:sz w:val="24"/>
        </w:rPr>
        <w:t>- Proyektor va slaydlar</w:t>
      </w:r>
    </w:p>
    <w:p>
      <w:r>
        <w:rPr>
          <w:sz w:val="24"/>
        </w:rPr>
        <w:t>- Sport statistikasi (masalan, sportchilar natijalari)</w:t>
      </w:r>
    </w:p>
    <w:p>
      <w:r>
        <w:rPr>
          <w:sz w:val="24"/>
        </w:rPr>
        <w:t>- Qog‘oz va ruchkalar</w:t>
      </w:r>
    </w:p>
    <w:p/>
    <w:p>
      <w:r>
        <w:rPr>
          <w:sz w:val="24"/>
        </w:rPr>
        <w:t>### 5. Darsning borishi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ro‘yxatdan o‘tish.</w:t>
      </w:r>
    </w:p>
    <w:p>
      <w:r>
        <w:rPr>
          <w:sz w:val="24"/>
        </w:rPr>
        <w:t>- Dars mavzusini e’lon qilish va maqsadlarni tushuntirish.</w:t>
      </w:r>
    </w:p>
    <w:p/>
    <w:p>
      <w:r>
        <w:rPr>
          <w:sz w:val="24"/>
        </w:rPr>
        <w:t>#### O‘tgan mavzuni takrorlash</w:t>
      </w:r>
    </w:p>
    <w:p>
      <w:r>
        <w:rPr>
          <w:b/>
          <w:sz w:val="28"/>
        </w:rPr>
        <w:t>- O‘quvchilarga avvalgi darsda o‘rganilgan kasrlar haqida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 qanday turlarga bo‘linadi?"</w:t>
      </w:r>
    </w:p>
    <w:p>
      <w:r>
        <w:rPr>
          <w:sz w:val="24"/>
        </w:rPr>
        <w:t>- O‘quvchilarni kasrlarni misollar bilan takrorlashga undash.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**Kasrlar va sport**:</w:t>
      </w:r>
    </w:p>
    <w:p>
      <w:r>
        <w:rPr>
          <w:sz w:val="24"/>
        </w:rPr>
        <w:t xml:space="preserve">   - Sportda kasrlar qanday qo‘llaniladi? (masalan, sportchilar natijalari, o‘yinlar hisoblari)</w:t>
      </w:r>
    </w:p>
    <w:p>
      <w:r>
        <w:rPr>
          <w:sz w:val="24"/>
        </w:rPr>
        <w:t xml:space="preserve">   - Misol: Agar futbol o‘yinda jamoa 3 ta gol urgan bo‘lsa, bu 3/5 o‘yin natijasi bo‘lishi mumkin.</w:t>
      </w:r>
    </w:p>
    <w:p/>
    <w:p>
      <w:r>
        <w:rPr>
          <w:b/>
          <w:sz w:val="28"/>
        </w:rPr>
        <w:t>2. **Kasrlarni hisoblash**:</w:t>
      </w:r>
    </w:p>
    <w:p>
      <w:r>
        <w:rPr>
          <w:sz w:val="24"/>
        </w:rPr>
        <w:t xml:space="preserve">   - Kasrlarni qo‘shish, ayirish, ko‘paytirish va bo‘lish.</w:t>
      </w:r>
    </w:p>
    <w:p>
      <w:r>
        <w:rPr>
          <w:sz w:val="24"/>
        </w:rPr>
        <w:t xml:space="preserve">   - Misol: 1/4 + 1/4 = 2/4 = 1/2 (kasrlarni qo‘shish).</w:t>
      </w:r>
    </w:p>
    <w:p>
      <w:r>
        <w:rPr>
          <w:sz w:val="24"/>
        </w:rPr>
        <w:t xml:space="preserve">   - Misol: 3/5 - 1/5 = 2/5 (kasrlarni ayirish).</w:t>
      </w:r>
    </w:p>
    <w:p/>
    <w:p>
      <w:r>
        <w:rPr>
          <w:b/>
          <w:sz w:val="28"/>
        </w:rPr>
        <w:t>3. **Amaliy misollar**:</w:t>
      </w:r>
    </w:p>
    <w:p>
      <w:r>
        <w:rPr>
          <w:b/>
          <w:sz w:val="28"/>
        </w:rPr>
        <w:t xml:space="preserve">   - Sportchilar natijalarini kasrlar bilan ifodalash:</w:t>
      </w:r>
    </w:p>
    <w:p>
      <w:r>
        <w:rPr>
          <w:sz w:val="24"/>
        </w:rPr>
        <w:t xml:space="preserve">     - "Agar bir sportchi 10 ta o‘yinda 7 ta g‘alaba qozonsa, uning g‘alaba foizi qanday ifodalanadi?" (7/10).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O‘quvchilarga quyidagi savollar berish:</w:t>
      </w:r>
    </w:p>
    <w:p>
      <w:r>
        <w:rPr>
          <w:sz w:val="24"/>
        </w:rPr>
        <w:t xml:space="preserve">  - "Agar sportchi 12 ta o‘yinda 9 ta g‘alaba qozonsa, uning g‘alaba foizi qanday hisoblanadi?"</w:t>
      </w:r>
    </w:p>
    <w:p>
      <w:r>
        <w:rPr>
          <w:sz w:val="24"/>
        </w:rPr>
        <w:t xml:space="preserve">  - "Agar jamoa 5 ta o‘yinda 2 ta g‘alaba qozonsa, uning g‘alaba foizi qanday bo‘ladi?"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sport natijalarini kasrlar yordamida hisoblash topshirig‘i berish.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hisoblashlari to‘g‘riligi.</w:t>
      </w:r>
    </w:p>
    <w:p>
      <w:r>
        <w:rPr>
          <w:sz w:val="24"/>
        </w:rPr>
        <w:t>- Amaliy topshiriqlarda ko‘rsatilgan natijalar.</w:t>
      </w:r>
    </w:p>
    <w:p>
      <w:r>
        <w:rPr>
          <w:sz w:val="24"/>
        </w:rPr>
        <w:t>- Darsda faol ishtirok etish.</w:t>
      </w:r>
    </w:p>
    <w:p/>
    <w:p>
      <w:r>
        <w:rPr>
          <w:sz w:val="24"/>
        </w:rPr>
        <w:t>### 7. Uyga vazifa</w:t>
      </w:r>
    </w:p>
    <w:p>
      <w:r>
        <w:rPr>
          <w:sz w:val="24"/>
        </w:rPr>
        <w:t>- O‘quvchilar sportchilar natijalarini kasrlar yordamida hisoblab kelishlari kerak.</w:t>
      </w:r>
    </w:p>
    <w:p>
      <w:r>
        <w:rPr>
          <w:sz w:val="24"/>
        </w:rPr>
        <w:t>- O‘quvchilar o‘z sevimli sportlari haqida 5 ta misol keltirib, ularni kasrlar yordamida ifodalashlari kerak.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Darsda o‘quvchilarni guruhlarga bo‘lish va jamoaviy ishlarni tashkil etish.</w:t>
      </w:r>
    </w:p>
    <w:p>
      <w:r>
        <w:rPr>
          <w:sz w:val="24"/>
        </w:rPr>
        <w:t>- Sport statistikalarini o‘rganish va muhokama qilish uchun o‘quvchilarga qo‘shimcha materiallar taqdim etish.</w:t>
      </w:r>
    </w:p>
    <w:p>
      <w:r>
        <w:rPr>
          <w:sz w:val="24"/>
        </w:rPr>
        <w:t>- O‘quvchilarga kasrlar bilan bog‘liq o‘yinlar va mashqlar orqali darsni qiziqarli qilish.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